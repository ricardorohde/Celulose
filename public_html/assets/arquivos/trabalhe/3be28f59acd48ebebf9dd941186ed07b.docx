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287"/>
      </w:tblGrid>
      <w:tr w:rsidR="00C563B0">
        <w:trPr>
          <w:jc w:val="center"/>
        </w:trPr>
        <w:tc>
          <w:tcPr>
            <w:tcW w:w="9576" w:type="dxa"/>
          </w:tcPr>
          <w:p w:rsidR="00C563B0" w:rsidRDefault="00C563B0">
            <w:pPr>
              <w:pStyle w:val="PrimeiraPginadoCabealh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e do Currículo"/>
        <w:tag w:val="Nome do Currículo"/>
        <w:id w:val="703981219"/>
        <w:placeholder>
          <w:docPart w:val="F0CD714B263D42EBA6D724673793DC8D"/>
        </w:placeholder>
        <w:docPartList>
          <w:docPartGallery w:val="Quick Parts"/>
          <w:docPartCategory w:val=" Currículo"/>
        </w:docPartList>
      </w:sdtPr>
      <w:sdtContent>
        <w:p w:rsidR="00C563B0" w:rsidRDefault="00C563B0">
          <w:pPr>
            <w:pStyle w:val="SemEspaamento"/>
          </w:pPr>
        </w:p>
        <w:tbl>
          <w:tblPr>
            <w:tblStyle w:val="Tabelacomgrade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50"/>
            <w:gridCol w:w="9089"/>
          </w:tblGrid>
          <w:tr w:rsidR="00C563B0" w:rsidTr="00D71E0B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C563B0" w:rsidRDefault="00C563B0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D62A7D" w:rsidRPr="00D62A7D" w:rsidRDefault="00D71E0B" w:rsidP="00D62A7D">
                <w:pPr>
                  <w:pStyle w:val="NomePessoal"/>
                  <w:jc w:val="center"/>
                  <w:rPr>
                    <w:color w:val="000000" w:themeColor="text1"/>
                    <w:spacing w:val="10"/>
                  </w:rPr>
                </w:pPr>
                <w:r w:rsidRPr="00D62A7D">
                  <w:rPr>
                    <w:color w:val="000000" w:themeColor="text1"/>
                    <w:spacing w:val="10"/>
                  </w:rPr>
                  <w:t>Dario souza dos santos</w:t>
                </w:r>
              </w:p>
              <w:p w:rsidR="00C563B0" w:rsidRPr="00D62A7D" w:rsidRDefault="00D62A7D" w:rsidP="00D71E0B">
                <w:pPr>
                  <w:pStyle w:val="TextodoEndereo"/>
                  <w:jc w:val="left"/>
                  <w:rPr>
                    <w:color w:val="000000" w:themeColor="text1"/>
                  </w:rPr>
                </w:pPr>
                <w:r w:rsidRPr="00D62A7D">
                  <w:rPr>
                    <w:color w:val="000000" w:themeColor="text1"/>
                  </w:rPr>
                  <w:t xml:space="preserve">Rua: </w:t>
                </w:r>
                <w:r w:rsidR="00D71E0B" w:rsidRPr="00D62A7D">
                  <w:rPr>
                    <w:color w:val="000000" w:themeColor="text1"/>
                  </w:rPr>
                  <w:t>boqueirão</w:t>
                </w:r>
                <w:r w:rsidR="002F3DDD" w:rsidRPr="00D62A7D">
                  <w:rPr>
                    <w:color w:val="000000" w:themeColor="text1"/>
                  </w:rPr>
                  <w:t xml:space="preserve"> </w:t>
                </w:r>
                <w:r w:rsidR="00D71E0B" w:rsidRPr="00D62A7D">
                  <w:rPr>
                    <w:color w:val="000000" w:themeColor="text1"/>
                  </w:rPr>
                  <w:t>nº 670</w:t>
                </w:r>
              </w:p>
              <w:p w:rsidR="00C563B0" w:rsidRDefault="00C358A5" w:rsidP="00D71E0B">
                <w:pPr>
                  <w:pStyle w:val="TextodoEndereo"/>
                  <w:jc w:val="left"/>
                  <w:rPr>
                    <w:color w:val="000000" w:themeColor="text1"/>
                  </w:rPr>
                </w:pPr>
                <w:r w:rsidRPr="00D62A7D">
                  <w:rPr>
                    <w:color w:val="000000" w:themeColor="text1"/>
                  </w:rPr>
                  <w:t xml:space="preserve">Telefone: </w:t>
                </w:r>
                <w:r w:rsidR="00D71E0B" w:rsidRPr="00D62A7D">
                  <w:rPr>
                    <w:color w:val="000000" w:themeColor="text1"/>
                  </w:rPr>
                  <w:t>(051)82487805</w:t>
                </w:r>
              </w:p>
              <w:p w:rsidR="00B612C7" w:rsidRPr="00D62A7D" w:rsidRDefault="00B612C7" w:rsidP="00D71E0B">
                <w:pPr>
                  <w:pStyle w:val="TextodoEndereo"/>
                  <w:jc w:val="left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Residencial (051)34738025</w:t>
                </w:r>
              </w:p>
              <w:p w:rsidR="00C563B0" w:rsidRPr="00D62A7D" w:rsidRDefault="00C358A5" w:rsidP="00D71E0B">
                <w:pPr>
                  <w:pStyle w:val="TextodoEndereo"/>
                  <w:jc w:val="left"/>
                  <w:rPr>
                    <w:color w:val="000000" w:themeColor="text1"/>
                  </w:rPr>
                </w:pPr>
                <w:r w:rsidRPr="00D62A7D">
                  <w:rPr>
                    <w:color w:val="000000" w:themeColor="text1"/>
                  </w:rPr>
                  <w:t xml:space="preserve">Email: </w:t>
                </w:r>
                <w:r w:rsidR="005A750E">
                  <w:rPr>
                    <w:color w:val="000000" w:themeColor="text1"/>
                  </w:rPr>
                  <w:t>disney291@outlook</w:t>
                </w:r>
                <w:r w:rsidR="00D71E0B" w:rsidRPr="00D62A7D">
                  <w:rPr>
                    <w:color w:val="000000" w:themeColor="text1"/>
                  </w:rPr>
                  <w:t>.com</w:t>
                </w:r>
              </w:p>
              <w:p w:rsidR="00C563B0" w:rsidRPr="00D62A7D" w:rsidRDefault="00C563B0" w:rsidP="00D71E0B">
                <w:pPr>
                  <w:pStyle w:val="TextodoEndereo"/>
                  <w:jc w:val="left"/>
                  <w:rPr>
                    <w:color w:val="000000" w:themeColor="text1"/>
                    <w:sz w:val="24"/>
                  </w:rPr>
                </w:pPr>
              </w:p>
            </w:tc>
          </w:tr>
        </w:tbl>
        <w:p w:rsidR="00C563B0" w:rsidRDefault="009D2F9F">
          <w:pPr>
            <w:pStyle w:val="SemEspaamento"/>
          </w:pPr>
        </w:p>
      </w:sdtContent>
    </w:sdt>
    <w:tbl>
      <w:tblPr>
        <w:tblStyle w:val="Tabelacomgrade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74"/>
      </w:tblGrid>
      <w:tr w:rsidR="00C563B0" w:rsidRPr="002F3DD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C563B0" w:rsidRDefault="00C563B0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71E0B" w:rsidRPr="00D62A7D" w:rsidRDefault="00C358A5" w:rsidP="00D71E0B">
            <w:pPr>
              <w:pStyle w:val="Seo"/>
              <w:rPr>
                <w:color w:val="000000" w:themeColor="text1"/>
              </w:rPr>
            </w:pPr>
            <w:r w:rsidRPr="00D62A7D">
              <w:rPr>
                <w:color w:val="000000" w:themeColor="text1"/>
              </w:rPr>
              <w:t>Objetiv</w:t>
            </w:r>
            <w:r w:rsidR="00D71E0B" w:rsidRPr="00D62A7D">
              <w:rPr>
                <w:color w:val="000000" w:themeColor="text1"/>
              </w:rPr>
              <w:t>os</w:t>
            </w:r>
          </w:p>
          <w:p w:rsidR="00C563B0" w:rsidRPr="00D62A7D" w:rsidRDefault="00D71E0B" w:rsidP="00D71E0B">
            <w:pPr>
              <w:pStyle w:val="Seo"/>
              <w:rPr>
                <w:color w:val="000000" w:themeColor="text1"/>
              </w:rPr>
            </w:pPr>
            <w:r w:rsidRPr="00D62A7D">
              <w:rPr>
                <w:color w:val="000000" w:themeColor="text1"/>
              </w:rPr>
              <w:t xml:space="preserve"> Adquirir</w:t>
            </w:r>
            <w:r w:rsidR="00D62A7D" w:rsidRPr="00D62A7D">
              <w:rPr>
                <w:color w:val="000000" w:themeColor="text1"/>
              </w:rPr>
              <w:t xml:space="preserve"> </w:t>
            </w:r>
            <w:r w:rsidRPr="00D62A7D">
              <w:rPr>
                <w:color w:val="000000" w:themeColor="text1"/>
              </w:rPr>
              <w:t>conhecimento visando sempre o crescimento profissional</w:t>
            </w:r>
            <w:r w:rsidR="00D62A7D" w:rsidRPr="00D62A7D">
              <w:rPr>
                <w:color w:val="000000" w:themeColor="text1"/>
              </w:rPr>
              <w:t xml:space="preserve"> </w:t>
            </w:r>
            <w:r w:rsidRPr="00D62A7D">
              <w:rPr>
                <w:color w:val="000000" w:themeColor="text1"/>
              </w:rPr>
              <w:t>dentro da empresa.</w:t>
            </w:r>
          </w:p>
          <w:p w:rsidR="00D71E0B" w:rsidRPr="00D62A7D" w:rsidRDefault="00D71E0B">
            <w:pPr>
              <w:pStyle w:val="Seo"/>
              <w:rPr>
                <w:color w:val="000000" w:themeColor="text1"/>
              </w:rPr>
            </w:pPr>
          </w:p>
          <w:p w:rsidR="00D71E0B" w:rsidRPr="00D62A7D" w:rsidRDefault="00C358A5" w:rsidP="00D71E0B">
            <w:pPr>
              <w:pStyle w:val="Seo"/>
              <w:rPr>
                <w:color w:val="000000" w:themeColor="text1"/>
              </w:rPr>
            </w:pPr>
            <w:r w:rsidRPr="00D62A7D">
              <w:rPr>
                <w:color w:val="000000" w:themeColor="text1"/>
              </w:rPr>
              <w:t>Formação</w:t>
            </w:r>
          </w:p>
          <w:p w:rsidR="00C563B0" w:rsidRPr="00D62A7D" w:rsidRDefault="00D71E0B">
            <w:pPr>
              <w:pStyle w:val="Subseo"/>
              <w:rPr>
                <w:color w:val="000000" w:themeColor="text1"/>
              </w:rPr>
            </w:pPr>
            <w:r w:rsidRPr="00D62A7D">
              <w:rPr>
                <w:color w:val="000000" w:themeColor="text1"/>
              </w:rPr>
              <w:t>Cursando superi</w:t>
            </w:r>
            <w:r w:rsidR="00B612C7">
              <w:rPr>
                <w:color w:val="000000" w:themeColor="text1"/>
              </w:rPr>
              <w:t>o</w:t>
            </w:r>
            <w:r w:rsidRPr="00D62A7D">
              <w:rPr>
                <w:color w:val="000000" w:themeColor="text1"/>
              </w:rPr>
              <w:t>r incompleto</w:t>
            </w:r>
            <w:r w:rsidR="00C358A5" w:rsidRPr="00D62A7D">
              <w:rPr>
                <w:color w:val="000000" w:themeColor="text1"/>
              </w:rPr>
              <w:t xml:space="preserve"> </w:t>
            </w:r>
            <w:r w:rsidR="00C358A5" w:rsidRPr="00D62A7D">
              <w:rPr>
                <w:rStyle w:val="CardeDatadaSubseo"/>
                <w:color w:val="000000" w:themeColor="text1"/>
              </w:rPr>
              <w:t>(</w:t>
            </w:r>
            <w:r w:rsidRPr="00D62A7D">
              <w:rPr>
                <w:color w:val="000000" w:themeColor="text1"/>
              </w:rPr>
              <w:t>engenharia de produção</w:t>
            </w:r>
            <w:r w:rsidR="00D62A7D" w:rsidRPr="00D62A7D">
              <w:rPr>
                <w:color w:val="000000" w:themeColor="text1"/>
              </w:rPr>
              <w:t>)</w:t>
            </w:r>
          </w:p>
          <w:p w:rsidR="00C563B0" w:rsidRPr="00D62A7D" w:rsidRDefault="00D71E0B">
            <w:pPr>
              <w:pStyle w:val="Commarcadores"/>
              <w:numPr>
                <w:ilvl w:val="0"/>
                <w:numId w:val="1"/>
              </w:numPr>
            </w:pPr>
            <w:r w:rsidRPr="00D62A7D">
              <w:t xml:space="preserve">Faculdade </w:t>
            </w:r>
            <w:r w:rsidR="00B612C7">
              <w:t>Uni</w:t>
            </w:r>
            <w:r w:rsidR="00D62A7D" w:rsidRPr="00D62A7D">
              <w:t>sinos</w:t>
            </w:r>
          </w:p>
          <w:p w:rsidR="00C563B0" w:rsidRPr="00D62A7D" w:rsidRDefault="00C563B0">
            <w:pPr>
              <w:pStyle w:val="Commarcadores"/>
              <w:numPr>
                <w:ilvl w:val="0"/>
                <w:numId w:val="0"/>
              </w:numPr>
            </w:pPr>
          </w:p>
          <w:p w:rsidR="00C563B0" w:rsidRPr="00D62A7D" w:rsidRDefault="00C358A5">
            <w:pPr>
              <w:pStyle w:val="Seo"/>
              <w:rPr>
                <w:color w:val="000000" w:themeColor="text1"/>
              </w:rPr>
            </w:pPr>
            <w:r w:rsidRPr="00D62A7D">
              <w:rPr>
                <w:color w:val="000000" w:themeColor="text1"/>
              </w:rPr>
              <w:t>Experiência</w:t>
            </w:r>
            <w:r w:rsidR="001C6DFF" w:rsidRPr="00D62A7D">
              <w:rPr>
                <w:color w:val="000000" w:themeColor="text1"/>
              </w:rPr>
              <w:t xml:space="preserve">                   DE           ATÉ</w:t>
            </w:r>
          </w:p>
          <w:p w:rsidR="00C563B0" w:rsidRPr="00D62A7D" w:rsidRDefault="001A5FFD">
            <w:pPr>
              <w:pStyle w:val="DatadaSubseo"/>
              <w:rPr>
                <w:color w:val="000000" w:themeColor="text1"/>
              </w:rPr>
            </w:pPr>
            <w:r w:rsidRPr="00D62A7D">
              <w:rPr>
                <w:rStyle w:val="CardeSubseo"/>
                <w:b w:val="0"/>
                <w:color w:val="000000" w:themeColor="text1"/>
              </w:rPr>
              <w:t>Auxiliar de expedição</w:t>
            </w:r>
            <w:r w:rsidR="001C6DFF" w:rsidRPr="00D62A7D">
              <w:rPr>
                <w:rStyle w:val="CardeSubseo"/>
                <w:b w:val="0"/>
                <w:color w:val="000000" w:themeColor="text1"/>
              </w:rPr>
              <w:t xml:space="preserve">            </w:t>
            </w:r>
            <w:r w:rsidRPr="00D62A7D">
              <w:rPr>
                <w:rStyle w:val="CardeSubseo"/>
                <w:b w:val="0"/>
                <w:color w:val="000000" w:themeColor="text1"/>
              </w:rPr>
              <w:t xml:space="preserve"> </w:t>
            </w:r>
            <w:r w:rsidR="00C358A5" w:rsidRPr="00D62A7D">
              <w:rPr>
                <w:color w:val="000000" w:themeColor="text1"/>
              </w:rPr>
              <w:t>(</w:t>
            </w:r>
            <w:r w:rsidRPr="00D62A7D">
              <w:rPr>
                <w:color w:val="000000" w:themeColor="text1"/>
              </w:rPr>
              <w:t>14.03.2005</w:t>
            </w:r>
            <w:r w:rsidR="00C358A5" w:rsidRPr="00D62A7D">
              <w:rPr>
                <w:color w:val="000000" w:themeColor="text1"/>
              </w:rPr>
              <w:t xml:space="preserve"> – </w:t>
            </w:r>
            <w:r w:rsidRPr="00D62A7D">
              <w:rPr>
                <w:color w:val="000000" w:themeColor="text1"/>
              </w:rPr>
              <w:t>31.01.2006</w:t>
            </w:r>
            <w:r w:rsidR="00C358A5" w:rsidRPr="00D62A7D">
              <w:rPr>
                <w:color w:val="000000" w:themeColor="text1"/>
              </w:rPr>
              <w:t>)</w:t>
            </w:r>
          </w:p>
          <w:p w:rsidR="001A5FFD" w:rsidRPr="00D62A7D" w:rsidRDefault="001A5FFD">
            <w:pPr>
              <w:pStyle w:val="DatadaSubseo"/>
              <w:rPr>
                <w:color w:val="000000" w:themeColor="text1"/>
              </w:rPr>
            </w:pPr>
            <w:r w:rsidRPr="00D62A7D">
              <w:rPr>
                <w:bCs w:val="0"/>
                <w:color w:val="000000" w:themeColor="text1"/>
              </w:rPr>
              <w:t>Conferente</w:t>
            </w:r>
            <w:r w:rsidR="00D62A7D" w:rsidRPr="00D62A7D">
              <w:rPr>
                <w:bCs w:val="0"/>
                <w:color w:val="000000" w:themeColor="text1"/>
              </w:rPr>
              <w:t xml:space="preserve"> </w:t>
            </w:r>
            <w:r w:rsidRPr="00D62A7D">
              <w:rPr>
                <w:bCs w:val="0"/>
                <w:color w:val="000000" w:themeColor="text1"/>
              </w:rPr>
              <w:t xml:space="preserve">I            </w:t>
            </w:r>
            <w:r w:rsidR="001C6DFF" w:rsidRPr="00D62A7D">
              <w:rPr>
                <w:bCs w:val="0"/>
                <w:color w:val="000000" w:themeColor="text1"/>
              </w:rPr>
              <w:t xml:space="preserve">            </w:t>
            </w:r>
            <w:r w:rsidRPr="00D62A7D">
              <w:rPr>
                <w:bCs w:val="0"/>
                <w:color w:val="000000" w:themeColor="text1"/>
              </w:rPr>
              <w:t xml:space="preserve"> (01.02.2006 </w:t>
            </w:r>
            <w:r w:rsidRPr="00D62A7D">
              <w:rPr>
                <w:color w:val="000000" w:themeColor="text1"/>
              </w:rPr>
              <w:t>– 31.07.2008)</w:t>
            </w:r>
          </w:p>
          <w:p w:rsidR="001C6DFF" w:rsidRPr="00D62A7D" w:rsidRDefault="001A5FFD">
            <w:pPr>
              <w:pStyle w:val="DatadaSubseo"/>
              <w:rPr>
                <w:color w:val="000000" w:themeColor="text1"/>
              </w:rPr>
            </w:pPr>
            <w:r w:rsidRPr="00D62A7D">
              <w:rPr>
                <w:color w:val="000000" w:themeColor="text1"/>
              </w:rPr>
              <w:t>Conferente</w:t>
            </w:r>
            <w:r w:rsidR="00D62A7D" w:rsidRPr="00D62A7D">
              <w:rPr>
                <w:color w:val="000000" w:themeColor="text1"/>
              </w:rPr>
              <w:t xml:space="preserve"> </w:t>
            </w:r>
            <w:r w:rsidRPr="00D62A7D">
              <w:rPr>
                <w:color w:val="000000" w:themeColor="text1"/>
              </w:rPr>
              <w:t xml:space="preserve">II           </w:t>
            </w:r>
            <w:r w:rsidR="001C6DFF" w:rsidRPr="00D62A7D">
              <w:rPr>
                <w:color w:val="000000" w:themeColor="text1"/>
              </w:rPr>
              <w:t xml:space="preserve">            </w:t>
            </w:r>
            <w:r w:rsidRPr="00D62A7D">
              <w:rPr>
                <w:color w:val="000000" w:themeColor="text1"/>
              </w:rPr>
              <w:t xml:space="preserve"> (01.08.2008 –</w:t>
            </w:r>
            <w:r w:rsidR="001C6DFF" w:rsidRPr="00D62A7D">
              <w:rPr>
                <w:color w:val="000000" w:themeColor="text1"/>
              </w:rPr>
              <w:t xml:space="preserve"> </w:t>
            </w:r>
            <w:r w:rsidRPr="00D62A7D">
              <w:rPr>
                <w:color w:val="000000" w:themeColor="text1"/>
              </w:rPr>
              <w:t>31.10.2009)</w:t>
            </w:r>
          </w:p>
          <w:p w:rsidR="001A5FFD" w:rsidRPr="00D62A7D" w:rsidRDefault="001C6DFF">
            <w:pPr>
              <w:pStyle w:val="DatadaSubseo"/>
              <w:rPr>
                <w:color w:val="000000" w:themeColor="text1"/>
              </w:rPr>
            </w:pPr>
            <w:r w:rsidRPr="00D62A7D">
              <w:rPr>
                <w:color w:val="000000" w:themeColor="text1"/>
              </w:rPr>
              <w:t>Conferente</w:t>
            </w:r>
            <w:r w:rsidR="00D62A7D" w:rsidRPr="00D62A7D">
              <w:rPr>
                <w:color w:val="000000" w:themeColor="text1"/>
              </w:rPr>
              <w:t xml:space="preserve"> </w:t>
            </w:r>
            <w:r w:rsidRPr="00D62A7D">
              <w:rPr>
                <w:color w:val="000000" w:themeColor="text1"/>
              </w:rPr>
              <w:t>III</w:t>
            </w:r>
            <w:r w:rsidR="001A5FFD" w:rsidRPr="00D62A7D">
              <w:rPr>
                <w:color w:val="000000" w:themeColor="text1"/>
              </w:rPr>
              <w:t xml:space="preserve">      </w:t>
            </w:r>
            <w:r w:rsidRPr="00D62A7D">
              <w:rPr>
                <w:color w:val="000000" w:themeColor="text1"/>
              </w:rPr>
              <w:t xml:space="preserve">                 (01.11.2009 – 31.05.2014)</w:t>
            </w:r>
          </w:p>
          <w:p w:rsidR="001C6DFF" w:rsidRPr="00D62A7D" w:rsidRDefault="00440F67">
            <w:pPr>
              <w:pStyle w:val="DatadaSubseo"/>
              <w:rPr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 xml:space="preserve">Auxiliar administrativo </w:t>
            </w:r>
            <w:r w:rsidR="002F3DDD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estoquista”</w:t>
            </w:r>
            <w:r w:rsidR="001C6DFF" w:rsidRPr="00D62A7D">
              <w:rPr>
                <w:color w:val="000000" w:themeColor="text1"/>
              </w:rPr>
              <w:t xml:space="preserve">        (01.06.2014 –</w:t>
            </w:r>
            <w:r w:rsidR="00F27E41">
              <w:rPr>
                <w:color w:val="000000" w:themeColor="text1"/>
              </w:rPr>
              <w:t>06.04.2015</w:t>
            </w:r>
            <w:r w:rsidR="00D62A7D" w:rsidRPr="00D62A7D">
              <w:rPr>
                <w:color w:val="000000" w:themeColor="text1"/>
              </w:rPr>
              <w:t>)</w:t>
            </w:r>
          </w:p>
          <w:p w:rsidR="001C6DFF" w:rsidRPr="00D62A7D" w:rsidRDefault="001C6DFF">
            <w:pPr>
              <w:pStyle w:val="DatadaSubseo"/>
              <w:rPr>
                <w:bCs w:val="0"/>
                <w:color w:val="000000" w:themeColor="text1"/>
              </w:rPr>
            </w:pPr>
          </w:p>
          <w:p w:rsidR="001C6DFF" w:rsidRPr="00D62A7D" w:rsidRDefault="001C6DFF">
            <w:pPr>
              <w:pStyle w:val="DatadaSubseo"/>
              <w:rPr>
                <w:bCs w:val="0"/>
                <w:color w:val="000000" w:themeColor="text1"/>
              </w:rPr>
            </w:pPr>
            <w:r w:rsidRPr="00D62A7D">
              <w:rPr>
                <w:bCs w:val="0"/>
                <w:color w:val="000000" w:themeColor="text1"/>
              </w:rPr>
              <w:t>EMPRESA:</w:t>
            </w:r>
          </w:p>
          <w:p w:rsidR="001C6DFF" w:rsidRPr="00D62A7D" w:rsidRDefault="001A5FFD">
            <w:pPr>
              <w:pStyle w:val="DatadaSubseo"/>
              <w:rPr>
                <w:bCs w:val="0"/>
                <w:color w:val="000000" w:themeColor="text1"/>
              </w:rPr>
            </w:pPr>
            <w:r w:rsidRPr="00D62A7D">
              <w:rPr>
                <w:bCs w:val="0"/>
                <w:color w:val="000000" w:themeColor="text1"/>
              </w:rPr>
              <w:t>SANREMO</w:t>
            </w:r>
            <w:r w:rsidR="001C6DFF" w:rsidRPr="00D62A7D">
              <w:rPr>
                <w:bCs w:val="0"/>
                <w:color w:val="000000" w:themeColor="text1"/>
              </w:rPr>
              <w:t xml:space="preserve"> S.A</w:t>
            </w:r>
          </w:p>
          <w:p w:rsidR="001A5FFD" w:rsidRPr="00D62A7D" w:rsidRDefault="00C358A5">
            <w:pPr>
              <w:pStyle w:val="DatadaSubseo"/>
              <w:rPr>
                <w:bCs w:val="0"/>
                <w:color w:val="000000" w:themeColor="text1"/>
              </w:rPr>
            </w:pPr>
            <w:r w:rsidRPr="00D62A7D">
              <w:rPr>
                <w:bCs w:val="0"/>
                <w:color w:val="000000" w:themeColor="text1"/>
              </w:rPr>
              <w:t>(</w:t>
            </w:r>
            <w:r w:rsidR="001A5FFD" w:rsidRPr="00D62A7D">
              <w:rPr>
                <w:bCs w:val="0"/>
                <w:color w:val="000000" w:themeColor="text1"/>
              </w:rPr>
              <w:t xml:space="preserve">BR </w:t>
            </w:r>
            <w:r w:rsidR="00D62A7D" w:rsidRPr="00D62A7D">
              <w:rPr>
                <w:bCs w:val="0"/>
                <w:color w:val="000000" w:themeColor="text1"/>
              </w:rPr>
              <w:t xml:space="preserve">116, </w:t>
            </w:r>
            <w:r w:rsidR="001A5FFD" w:rsidRPr="00D62A7D">
              <w:rPr>
                <w:bCs w:val="0"/>
                <w:color w:val="000000" w:themeColor="text1"/>
              </w:rPr>
              <w:t>km 258 CEP 93270-000</w:t>
            </w:r>
          </w:p>
          <w:p w:rsidR="001A5FFD" w:rsidRPr="00D62A7D" w:rsidRDefault="001C6DFF">
            <w:pPr>
              <w:pStyle w:val="DatadaSubseo"/>
              <w:rPr>
                <w:bCs w:val="0"/>
                <w:color w:val="000000" w:themeColor="text1"/>
              </w:rPr>
            </w:pPr>
            <w:r w:rsidRPr="00D62A7D">
              <w:rPr>
                <w:bCs w:val="0"/>
                <w:color w:val="000000" w:themeColor="text1"/>
              </w:rPr>
              <w:t>TELEFONE (051)3458</w:t>
            </w:r>
            <w:r w:rsidR="001A5FFD" w:rsidRPr="00D62A7D">
              <w:rPr>
                <w:bCs w:val="0"/>
                <w:color w:val="000000" w:themeColor="text1"/>
              </w:rPr>
              <w:t>0003</w:t>
            </w:r>
          </w:p>
          <w:p w:rsidR="00C563B0" w:rsidRPr="00D62A7D" w:rsidRDefault="00C563B0"/>
          <w:p w:rsidR="00C563B0" w:rsidRPr="00D62A7D" w:rsidRDefault="00C358A5">
            <w:pPr>
              <w:pStyle w:val="Seo"/>
              <w:rPr>
                <w:color w:val="000000" w:themeColor="text1"/>
              </w:rPr>
            </w:pPr>
            <w:r w:rsidRPr="00D62A7D">
              <w:rPr>
                <w:color w:val="000000" w:themeColor="text1"/>
              </w:rPr>
              <w:t>Qualificações</w:t>
            </w:r>
            <w:r w:rsidR="001C6DFF" w:rsidRPr="00D62A7D">
              <w:rPr>
                <w:color w:val="000000" w:themeColor="text1"/>
              </w:rPr>
              <w:t xml:space="preserve">                                                    </w:t>
            </w:r>
          </w:p>
          <w:p w:rsidR="002A7161" w:rsidRPr="00D62A7D" w:rsidRDefault="001C6DFF">
            <w:pPr>
              <w:pStyle w:val="Commarcadores"/>
              <w:numPr>
                <w:ilvl w:val="0"/>
                <w:numId w:val="1"/>
              </w:numPr>
            </w:pPr>
            <w:r w:rsidRPr="00D62A7D">
              <w:t>MASP – Metodologia de analise e soluções</w:t>
            </w:r>
            <w:r w:rsidR="00D62A7D" w:rsidRPr="00D62A7D">
              <w:t xml:space="preserve"> </w:t>
            </w:r>
            <w:r w:rsidRPr="00D62A7D">
              <w:t xml:space="preserve">de problemas  </w:t>
            </w:r>
          </w:p>
          <w:p w:rsidR="00C563B0" w:rsidRPr="00D62A7D" w:rsidRDefault="00D62A7D" w:rsidP="002A7161">
            <w:pPr>
              <w:pStyle w:val="Commarcadores"/>
              <w:numPr>
                <w:ilvl w:val="0"/>
                <w:numId w:val="0"/>
              </w:numPr>
              <w:ind w:left="360"/>
            </w:pPr>
            <w:r w:rsidRPr="00D62A7D">
              <w:t>(</w:t>
            </w:r>
            <w:r w:rsidR="001C6DFF" w:rsidRPr="00D62A7D">
              <w:t xml:space="preserve">15.09.2014     </w:t>
            </w:r>
            <w:r w:rsidR="001C6DFF" w:rsidRPr="00D62A7D">
              <w:softHyphen/>
              <w:t>–</w:t>
            </w:r>
            <w:r w:rsidRPr="00D62A7D">
              <w:t xml:space="preserve"> </w:t>
            </w:r>
            <w:r w:rsidR="001C6DFF" w:rsidRPr="00D62A7D">
              <w:t>25.09.2014)</w:t>
            </w:r>
            <w:r w:rsidRPr="00D62A7D">
              <w:t xml:space="preserve"> (</w:t>
            </w:r>
            <w:r w:rsidR="002A7161" w:rsidRPr="00D62A7D">
              <w:t>16:00</w:t>
            </w:r>
            <w:r w:rsidRPr="00D62A7D">
              <w:t xml:space="preserve"> </w:t>
            </w:r>
            <w:r w:rsidR="002A7161" w:rsidRPr="00D62A7D">
              <w:t>HORA</w:t>
            </w:r>
            <w:r w:rsidRPr="00D62A7D">
              <w:t xml:space="preserve">) </w:t>
            </w:r>
            <w:r w:rsidR="002A7161" w:rsidRPr="00D62A7D">
              <w:t>AGQ-ASSOC.GAUCHA PARA QUALIDADE</w:t>
            </w:r>
          </w:p>
          <w:p w:rsidR="002A7161" w:rsidRPr="00D62A7D" w:rsidRDefault="00A46364">
            <w:pPr>
              <w:pStyle w:val="Commarcadores"/>
              <w:numPr>
                <w:ilvl w:val="0"/>
                <w:numId w:val="1"/>
              </w:numPr>
            </w:pPr>
            <w:r w:rsidRPr="00D62A7D">
              <w:t>Usabilidade dos coletores moveis</w:t>
            </w:r>
            <w:r w:rsidR="00D62A7D" w:rsidRPr="00D62A7D">
              <w:t xml:space="preserve"> </w:t>
            </w:r>
            <w:r w:rsidRPr="00D62A7D">
              <w:t xml:space="preserve">- projeto SAP   </w:t>
            </w:r>
          </w:p>
          <w:p w:rsidR="00A46364" w:rsidRPr="00D62A7D" w:rsidRDefault="00A46364" w:rsidP="002A7161">
            <w:pPr>
              <w:pStyle w:val="Commarcadores"/>
              <w:numPr>
                <w:ilvl w:val="0"/>
                <w:numId w:val="0"/>
              </w:numPr>
              <w:ind w:left="360"/>
            </w:pPr>
            <w:r w:rsidRPr="00D62A7D">
              <w:t>(22.07.2010     –</w:t>
            </w:r>
            <w:r w:rsidR="00D62A7D" w:rsidRPr="00D62A7D">
              <w:t xml:space="preserve"> </w:t>
            </w:r>
            <w:r w:rsidRPr="00D62A7D">
              <w:t>22.07.2010)</w:t>
            </w:r>
            <w:r w:rsidR="00D62A7D" w:rsidRPr="00D62A7D">
              <w:t xml:space="preserve"> (</w:t>
            </w:r>
            <w:r w:rsidR="002A7161" w:rsidRPr="00D62A7D">
              <w:t>1:00     HORAS)</w:t>
            </w:r>
            <w:r w:rsidR="00D62A7D" w:rsidRPr="00D62A7D">
              <w:t xml:space="preserve"> BETTAWIN PROJETO SAP</w:t>
            </w:r>
            <w:r w:rsidR="002A7161" w:rsidRPr="00D62A7D">
              <w:t xml:space="preserve">    </w:t>
            </w:r>
          </w:p>
          <w:p w:rsidR="002A7161" w:rsidRPr="00D62A7D" w:rsidRDefault="00A46364">
            <w:pPr>
              <w:pStyle w:val="Commarcadores"/>
              <w:numPr>
                <w:ilvl w:val="0"/>
                <w:numId w:val="1"/>
              </w:numPr>
            </w:pPr>
            <w:r w:rsidRPr="00D62A7D">
              <w:t>Apontamento manual – coletor no</w:t>
            </w:r>
            <w:r w:rsidR="002F3DDD" w:rsidRPr="00D62A7D">
              <w:t xml:space="preserve"> </w:t>
            </w:r>
            <w:r w:rsidRPr="00D62A7D">
              <w:t xml:space="preserve">SAP                   </w:t>
            </w:r>
          </w:p>
          <w:p w:rsidR="00A46364" w:rsidRPr="00D62A7D" w:rsidRDefault="00A46364" w:rsidP="002A7161">
            <w:pPr>
              <w:pStyle w:val="Commarcadores"/>
              <w:numPr>
                <w:ilvl w:val="0"/>
                <w:numId w:val="0"/>
              </w:numPr>
              <w:ind w:left="360"/>
            </w:pPr>
            <w:r w:rsidRPr="00D62A7D">
              <w:t>(13.07.2010     –</w:t>
            </w:r>
            <w:r w:rsidR="002F3DDD" w:rsidRPr="00D62A7D">
              <w:t xml:space="preserve"> </w:t>
            </w:r>
            <w:r w:rsidRPr="00D62A7D">
              <w:t>13.07.2010)</w:t>
            </w:r>
            <w:r w:rsidR="002F3DDD" w:rsidRPr="00D62A7D">
              <w:t xml:space="preserve"> </w:t>
            </w:r>
            <w:r w:rsidR="00D62A7D" w:rsidRPr="00D62A7D">
              <w:t>(</w:t>
            </w:r>
            <w:r w:rsidR="002A7161" w:rsidRPr="00D62A7D">
              <w:t>3:00     HORAS</w:t>
            </w:r>
            <w:r w:rsidR="00D62A7D" w:rsidRPr="00D62A7D">
              <w:t>) BETTAWIN</w:t>
            </w:r>
            <w:r w:rsidR="002F3DDD" w:rsidRPr="00D62A7D">
              <w:t xml:space="preserve"> </w:t>
            </w:r>
            <w:r w:rsidR="00D62A7D" w:rsidRPr="00D62A7D">
              <w:t>PROJETO SAP</w:t>
            </w:r>
          </w:p>
          <w:p w:rsidR="002A7161" w:rsidRPr="00D62A7D" w:rsidRDefault="00A46364">
            <w:pPr>
              <w:pStyle w:val="Commarcadores"/>
              <w:numPr>
                <w:ilvl w:val="0"/>
                <w:numId w:val="1"/>
              </w:numPr>
            </w:pPr>
            <w:r w:rsidRPr="00D62A7D">
              <w:t xml:space="preserve">Navegação básica no SAP                                              </w:t>
            </w:r>
          </w:p>
          <w:p w:rsidR="00A46364" w:rsidRPr="00D62A7D" w:rsidRDefault="00A46364" w:rsidP="002A7161">
            <w:pPr>
              <w:pStyle w:val="Commarcadores"/>
              <w:numPr>
                <w:ilvl w:val="0"/>
                <w:numId w:val="0"/>
              </w:numPr>
              <w:ind w:left="360"/>
            </w:pPr>
            <w:r w:rsidRPr="00D62A7D">
              <w:t xml:space="preserve"> (18.06.2010     –</w:t>
            </w:r>
            <w:r w:rsidR="002F3DDD" w:rsidRPr="00D62A7D">
              <w:t xml:space="preserve"> </w:t>
            </w:r>
            <w:r w:rsidRPr="00D62A7D">
              <w:t>18.06.2010)</w:t>
            </w:r>
            <w:r w:rsidR="00D62A7D" w:rsidRPr="00D62A7D">
              <w:t xml:space="preserve"> (2:30</w:t>
            </w:r>
            <w:r w:rsidR="002F3DDD" w:rsidRPr="00D62A7D">
              <w:t xml:space="preserve"> </w:t>
            </w:r>
            <w:r w:rsidR="00D62A7D" w:rsidRPr="00D62A7D">
              <w:t>HORAS)</w:t>
            </w:r>
            <w:r w:rsidR="002F3DDD" w:rsidRPr="00D62A7D">
              <w:t xml:space="preserve"> </w:t>
            </w:r>
            <w:r w:rsidR="00D62A7D" w:rsidRPr="00D62A7D">
              <w:t>BETTAWIN</w:t>
            </w:r>
            <w:r w:rsidR="002F3DDD" w:rsidRPr="00D62A7D">
              <w:t xml:space="preserve"> </w:t>
            </w:r>
            <w:r w:rsidR="00D62A7D" w:rsidRPr="00D62A7D">
              <w:t>PROJETO SAP</w:t>
            </w:r>
          </w:p>
          <w:p w:rsidR="002A7161" w:rsidRPr="00D62A7D" w:rsidRDefault="00D62A7D">
            <w:pPr>
              <w:pStyle w:val="Commarcadores"/>
              <w:numPr>
                <w:ilvl w:val="0"/>
                <w:numId w:val="1"/>
              </w:numPr>
            </w:pPr>
            <w:r w:rsidRPr="00D62A7D">
              <w:t xml:space="preserve">Segurança, </w:t>
            </w:r>
            <w:r w:rsidR="00A46364" w:rsidRPr="00D62A7D">
              <w:t xml:space="preserve">manutenção e operação de </w:t>
            </w:r>
            <w:r w:rsidRPr="00D62A7D">
              <w:t>empilhadeiras.</w:t>
            </w:r>
            <w:r w:rsidR="00A46364" w:rsidRPr="00D62A7D">
              <w:t xml:space="preserve">  </w:t>
            </w:r>
          </w:p>
          <w:p w:rsidR="00A46364" w:rsidRPr="00D62A7D" w:rsidRDefault="00A46364" w:rsidP="002A7161">
            <w:pPr>
              <w:pStyle w:val="Commarcadores"/>
              <w:numPr>
                <w:ilvl w:val="0"/>
                <w:numId w:val="0"/>
              </w:numPr>
              <w:ind w:left="360"/>
            </w:pPr>
            <w:r w:rsidRPr="00D62A7D">
              <w:t xml:space="preserve"> (20.03.2007     –</w:t>
            </w:r>
            <w:r w:rsidR="002F3DDD" w:rsidRPr="00D62A7D">
              <w:t xml:space="preserve"> </w:t>
            </w:r>
            <w:r w:rsidRPr="00D62A7D">
              <w:t>28.03.2007)</w:t>
            </w:r>
            <w:r w:rsidR="00D62A7D" w:rsidRPr="00D62A7D">
              <w:t xml:space="preserve"> (</w:t>
            </w:r>
            <w:r w:rsidR="002A7161" w:rsidRPr="00D62A7D">
              <w:t>20:00</w:t>
            </w:r>
            <w:r w:rsidR="002F3DDD" w:rsidRPr="00D62A7D">
              <w:t xml:space="preserve"> </w:t>
            </w:r>
            <w:r w:rsidR="002A7161" w:rsidRPr="00D62A7D">
              <w:t>HORAS</w:t>
            </w:r>
            <w:r w:rsidR="00D62A7D" w:rsidRPr="00D62A7D">
              <w:t>)</w:t>
            </w:r>
            <w:r w:rsidR="002F3DDD" w:rsidRPr="00D62A7D">
              <w:t xml:space="preserve"> </w:t>
            </w:r>
            <w:r w:rsidR="00D62A7D" w:rsidRPr="00D62A7D">
              <w:t>SENAI</w:t>
            </w:r>
          </w:p>
          <w:p w:rsidR="00A46364" w:rsidRPr="00D62A7D" w:rsidRDefault="00A46364">
            <w:pPr>
              <w:pStyle w:val="Commarcadores"/>
              <w:numPr>
                <w:ilvl w:val="0"/>
                <w:numId w:val="1"/>
              </w:numPr>
              <w:rPr>
                <w:lang w:val="en-US"/>
              </w:rPr>
            </w:pPr>
            <w:r w:rsidRPr="00D62A7D">
              <w:rPr>
                <w:lang w:val="en-US"/>
              </w:rPr>
              <w:t>IPD</w:t>
            </w:r>
            <w:r w:rsidR="002A7161" w:rsidRPr="00D62A7D">
              <w:rPr>
                <w:lang w:val="en-US"/>
              </w:rPr>
              <w:t xml:space="preserve"> </w:t>
            </w:r>
            <w:r w:rsidRPr="00D62A7D">
              <w:rPr>
                <w:lang w:val="en-US"/>
              </w:rPr>
              <w:t>,Windows XP ,</w:t>
            </w:r>
            <w:r w:rsidR="002A7161" w:rsidRPr="00D62A7D">
              <w:rPr>
                <w:lang w:val="en-US"/>
              </w:rPr>
              <w:t xml:space="preserve"> </w:t>
            </w:r>
            <w:r w:rsidRPr="00D62A7D">
              <w:rPr>
                <w:lang w:val="en-US"/>
              </w:rPr>
              <w:t>Digitação,</w:t>
            </w:r>
            <w:r w:rsidR="002A7161" w:rsidRPr="00D62A7D">
              <w:rPr>
                <w:lang w:val="en-US"/>
              </w:rPr>
              <w:t xml:space="preserve"> </w:t>
            </w:r>
            <w:r w:rsidRPr="00D62A7D">
              <w:rPr>
                <w:lang w:val="en-US"/>
              </w:rPr>
              <w:t>Word 2013 ,internet ,</w:t>
            </w:r>
          </w:p>
          <w:p w:rsidR="002A7161" w:rsidRPr="00D62A7D" w:rsidRDefault="002A7161" w:rsidP="002A7161">
            <w:pPr>
              <w:pStyle w:val="Commarcadores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 w:rsidRPr="00D62A7D">
              <w:rPr>
                <w:lang w:val="en-US"/>
              </w:rPr>
              <w:t xml:space="preserve">POWER  POINT ,SECRETARIADO                             </w:t>
            </w:r>
          </w:p>
          <w:p w:rsidR="002A7161" w:rsidRPr="00F27E41" w:rsidRDefault="002A7161" w:rsidP="002A7161">
            <w:pPr>
              <w:pStyle w:val="Commarcadores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 w:rsidRPr="00F27E41">
              <w:rPr>
                <w:lang w:val="en-US"/>
              </w:rPr>
              <w:t xml:space="preserve"> (23.05.2005   –    14.12.2005)</w:t>
            </w:r>
            <w:r w:rsidR="00D62A7D" w:rsidRPr="00F27E41">
              <w:rPr>
                <w:lang w:val="en-US"/>
              </w:rPr>
              <w:t>(</w:t>
            </w:r>
            <w:r w:rsidRPr="00F27E41">
              <w:rPr>
                <w:lang w:val="en-US"/>
              </w:rPr>
              <w:t>80:00 HORAS</w:t>
            </w:r>
            <w:r w:rsidR="00D62A7D" w:rsidRPr="00F27E41">
              <w:rPr>
                <w:lang w:val="en-US"/>
              </w:rPr>
              <w:t>)    NEW POINT INFORMATICA</w:t>
            </w:r>
          </w:p>
          <w:p w:rsidR="00D62A7D" w:rsidRPr="00F27E41" w:rsidRDefault="00D62A7D">
            <w:pPr>
              <w:pStyle w:val="Commarcadores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</w:tbl>
    <w:tbl>
      <w:tblPr>
        <w:tblStyle w:val="Tabelacomgrade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287"/>
      </w:tblGrid>
      <w:tr w:rsidR="00C563B0" w:rsidRPr="002F3DDD">
        <w:trPr>
          <w:trHeight w:val="576"/>
          <w:jc w:val="center"/>
        </w:trPr>
        <w:tc>
          <w:tcPr>
            <w:tcW w:w="9576" w:type="dxa"/>
          </w:tcPr>
          <w:p w:rsidR="00C563B0" w:rsidRPr="00F27E41" w:rsidRDefault="00C563B0">
            <w:pPr>
              <w:rPr>
                <w:lang w:val="en-US"/>
              </w:rPr>
            </w:pPr>
          </w:p>
        </w:tc>
      </w:tr>
    </w:tbl>
    <w:p w:rsidR="00C563B0" w:rsidRPr="00F27E41" w:rsidRDefault="00C563B0">
      <w:pPr>
        <w:rPr>
          <w:lang w:val="en-US"/>
        </w:rPr>
      </w:pPr>
    </w:p>
    <w:sectPr w:rsidR="00C563B0" w:rsidRPr="00F27E41" w:rsidSect="00C563B0">
      <w:headerReference w:type="default" r:id="rId8"/>
      <w:footerReference w:type="even" r:id="rId9"/>
      <w:footerReference w:type="default" r:id="rId10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08F" w:rsidRDefault="0091508F">
      <w:pPr>
        <w:spacing w:after="0" w:line="240" w:lineRule="auto"/>
      </w:pPr>
      <w:r>
        <w:separator/>
      </w:r>
    </w:p>
  </w:endnote>
  <w:endnote w:type="continuationSeparator" w:id="1">
    <w:p w:rsidR="0091508F" w:rsidRDefault="0091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B0" w:rsidRDefault="00C358A5">
    <w:pPr>
      <w:pStyle w:val="RodapEsquerd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2F3DDD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57E632D6D37C422DBDFBF7938090D344"/>
        </w:placeholder>
        <w:showingPlcHdr/>
        <w:text/>
      </w:sdtPr>
      <w:sdtContent>
        <w:r>
          <w:t>[Digite seu telefone]</w:t>
        </w:r>
      </w:sdtContent>
    </w:sdt>
  </w:p>
  <w:p w:rsidR="00C563B0" w:rsidRDefault="00C563B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B0" w:rsidRDefault="00C358A5">
    <w:pPr>
      <w:pStyle w:val="RodapDireit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C382692E3B39400DBEAA364B2819ADD8"/>
        </w:placeholder>
        <w:temporary/>
        <w:showingPlcHdr/>
        <w:text/>
      </w:sdtPr>
      <w:sdtContent>
        <w:r>
          <w:t>[Digite seu endereço de email]</w:t>
        </w:r>
      </w:sdtContent>
    </w:sdt>
  </w:p>
  <w:p w:rsidR="00C563B0" w:rsidRDefault="00C563B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08F" w:rsidRDefault="0091508F">
      <w:pPr>
        <w:spacing w:after="0" w:line="240" w:lineRule="auto"/>
      </w:pPr>
      <w:r>
        <w:separator/>
      </w:r>
    </w:p>
  </w:footnote>
  <w:footnote w:type="continuationSeparator" w:id="1">
    <w:p w:rsidR="0091508F" w:rsidRDefault="0091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B0" w:rsidRDefault="00C358A5">
    <w:pPr>
      <w:pStyle w:val="CabealhoDireit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32E08E45EE8448C88D869F83BAB553E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71E0B">
          <w:t>Acer</w:t>
        </w:r>
      </w:sdtContent>
    </w:sdt>
  </w:p>
  <w:p w:rsidR="00C563B0" w:rsidRDefault="00C563B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F5EA3E6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1A5FFD"/>
    <w:rsid w:val="000044B1"/>
    <w:rsid w:val="001A5FFD"/>
    <w:rsid w:val="001C6DFF"/>
    <w:rsid w:val="00206119"/>
    <w:rsid w:val="0026361B"/>
    <w:rsid w:val="002A7161"/>
    <w:rsid w:val="002F3DDD"/>
    <w:rsid w:val="00440F67"/>
    <w:rsid w:val="005A750E"/>
    <w:rsid w:val="005C1967"/>
    <w:rsid w:val="00743C97"/>
    <w:rsid w:val="007D446C"/>
    <w:rsid w:val="00804B28"/>
    <w:rsid w:val="0091508F"/>
    <w:rsid w:val="009D2F9F"/>
    <w:rsid w:val="00A46364"/>
    <w:rsid w:val="00B170F2"/>
    <w:rsid w:val="00B612C7"/>
    <w:rsid w:val="00C358A5"/>
    <w:rsid w:val="00C563B0"/>
    <w:rsid w:val="00D62A7D"/>
    <w:rsid w:val="00D71E0B"/>
    <w:rsid w:val="00DD5833"/>
    <w:rsid w:val="00E24BA7"/>
    <w:rsid w:val="00F27E41"/>
    <w:rsid w:val="00FB7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3B0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C563B0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63B0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3B0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63B0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63B0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63B0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63B0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63B0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63B0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C563B0"/>
    <w:pPr>
      <w:spacing w:after="0" w:line="240" w:lineRule="auto"/>
    </w:pPr>
    <w:rPr>
      <w:rFonts w:eastAsiaTheme="minorEastAsia" w:cstheme="minorBidi"/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basedOn w:val="Normal"/>
    <w:link w:val="SemEspaamentoChar"/>
    <w:uiPriority w:val="99"/>
    <w:qFormat/>
    <w:rsid w:val="00C563B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563B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563B0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C563B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C563B0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63B0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63B0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C563B0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C563B0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C563B0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C563B0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C563B0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63B0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C563B0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C563B0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563B0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C563B0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C563B0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C563B0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C563B0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C563B0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63B0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63B0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63B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63B0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63B0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63B0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63B0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C563B0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C563B0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63B0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C563B0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C563B0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C563B0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C563B0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C563B0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C563B0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C563B0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C563B0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C563B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C563B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C563B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C563B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C563B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C563B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C563B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C563B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C563B0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C563B0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C563B0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C563B0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C563B0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C563B0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C563B0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C563B0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C563B0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C563B0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C563B0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C563B0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C563B0"/>
    <w:rPr>
      <w:rFonts w:eastAsiaTheme="majorEastAsia" w:cstheme="majorBidi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C563B0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C563B0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C563B0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C563B0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C563B0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C563B0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C563B0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C563B0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CD714B263D42EBA6D724673793D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047B7A-4F57-4EA2-8B47-E4BD9AD1041A}"/>
      </w:docPartPr>
      <w:docPartBody>
        <w:p w:rsidR="009E3C27" w:rsidRDefault="00BF631E">
          <w:pPr>
            <w:pStyle w:val="F0CD714B263D42EBA6D724673793DC8D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32E08E45EE8448C88D869F83BAB553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3C140F-DE97-43FB-B582-8F87CC4CD348}"/>
      </w:docPartPr>
      <w:docPartBody>
        <w:p w:rsidR="009E3C27" w:rsidRDefault="00BF631E">
          <w:pPr>
            <w:pStyle w:val="32E08E45EE8448C88D869F83BAB553EB"/>
          </w:pPr>
          <w:r>
            <w:t>[Digite o nome do autor]</w:t>
          </w:r>
        </w:p>
      </w:docPartBody>
    </w:docPart>
    <w:docPart>
      <w:docPartPr>
        <w:name w:val="57E632D6D37C422DBDFBF7938090D3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650F41-64EB-4EEB-B3B1-0F746C1F6BCA}"/>
      </w:docPartPr>
      <w:docPartBody>
        <w:p w:rsidR="009E3C27" w:rsidRDefault="00BF631E">
          <w:pPr>
            <w:pStyle w:val="57E632D6D37C422DBDFBF7938090D344"/>
          </w:pPr>
          <w:r>
            <w:t>[Digite seu telefone]</w:t>
          </w:r>
        </w:p>
      </w:docPartBody>
    </w:docPart>
    <w:docPart>
      <w:docPartPr>
        <w:name w:val="C382692E3B39400DBEAA364B2819AD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D31A71-BC2B-4580-B356-078428743E7C}"/>
      </w:docPartPr>
      <w:docPartBody>
        <w:p w:rsidR="009E3C27" w:rsidRDefault="00BF631E">
          <w:pPr>
            <w:pStyle w:val="C382692E3B39400DBEAA364B2819ADD8"/>
          </w:pPr>
          <w:r>
            <w:t>[Digite seu endereço de 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F631E"/>
    <w:rsid w:val="009E3C27"/>
    <w:rsid w:val="00AB1B2F"/>
    <w:rsid w:val="00B72287"/>
    <w:rsid w:val="00BF631E"/>
    <w:rsid w:val="00C76936"/>
    <w:rsid w:val="00CC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9E3C27"/>
    <w:rPr>
      <w:rFonts w:eastAsiaTheme="minorEastAsia" w:cstheme="minorBidi"/>
      <w:bCs w:val="0"/>
      <w:iCs w:val="0"/>
      <w:color w:val="808080"/>
      <w:szCs w:val="20"/>
      <w:lang w:val="pt-BR"/>
    </w:rPr>
  </w:style>
  <w:style w:type="paragraph" w:customStyle="1" w:styleId="F0CD714B263D42EBA6D724673793DC8D">
    <w:name w:val="F0CD714B263D42EBA6D724673793DC8D"/>
    <w:rsid w:val="009E3C27"/>
  </w:style>
  <w:style w:type="paragraph" w:customStyle="1" w:styleId="8D3AB4D1FCC84B5FBB2CAA19E39839C9">
    <w:name w:val="8D3AB4D1FCC84B5FBB2CAA19E39839C9"/>
    <w:rsid w:val="009E3C27"/>
  </w:style>
  <w:style w:type="paragraph" w:customStyle="1" w:styleId="DDBB78C8F5384E838546B0E86E8C803B">
    <w:name w:val="DDBB78C8F5384E838546B0E86E8C803B"/>
    <w:rsid w:val="009E3C27"/>
  </w:style>
  <w:style w:type="paragraph" w:customStyle="1" w:styleId="3603A081952F4AB19D79EC0E6E44B2C8">
    <w:name w:val="3603A081952F4AB19D79EC0E6E44B2C8"/>
    <w:rsid w:val="009E3C27"/>
  </w:style>
  <w:style w:type="paragraph" w:customStyle="1" w:styleId="45E8991B59964D49A18A4ED0BFA5C81B">
    <w:name w:val="45E8991B59964D49A18A4ED0BFA5C81B"/>
    <w:rsid w:val="009E3C27"/>
  </w:style>
  <w:style w:type="paragraph" w:customStyle="1" w:styleId="8EDE5390A0634CACA831E6ECBCC30A40">
    <w:name w:val="8EDE5390A0634CACA831E6ECBCC30A40"/>
    <w:rsid w:val="009E3C27"/>
  </w:style>
  <w:style w:type="paragraph" w:customStyle="1" w:styleId="4D21C650E998462E94C9BFCAE7E6838E">
    <w:name w:val="4D21C650E998462E94C9BFCAE7E6838E"/>
    <w:rsid w:val="009E3C27"/>
  </w:style>
  <w:style w:type="paragraph" w:customStyle="1" w:styleId="543692030FEE44719A1CA8260F2064C2">
    <w:name w:val="543692030FEE44719A1CA8260F2064C2"/>
    <w:rsid w:val="009E3C27"/>
  </w:style>
  <w:style w:type="paragraph" w:customStyle="1" w:styleId="76A7938FE0F4462ABD50C5311EB8DBD3">
    <w:name w:val="76A7938FE0F4462ABD50C5311EB8DBD3"/>
    <w:rsid w:val="009E3C27"/>
  </w:style>
  <w:style w:type="paragraph" w:customStyle="1" w:styleId="67A3BF1FE74B4AF7A58350CC8367EDEA">
    <w:name w:val="67A3BF1FE74B4AF7A58350CC8367EDEA"/>
    <w:rsid w:val="009E3C27"/>
  </w:style>
  <w:style w:type="paragraph" w:customStyle="1" w:styleId="Subseo">
    <w:name w:val="Subseção"/>
    <w:basedOn w:val="Normal"/>
    <w:link w:val="CardeSubseo"/>
    <w:uiPriority w:val="3"/>
    <w:qFormat/>
    <w:rsid w:val="009E3C27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deSubseo">
    <w:name w:val="Car de Subseção"/>
    <w:basedOn w:val="Fontepargpadro"/>
    <w:link w:val="Subseo"/>
    <w:uiPriority w:val="3"/>
    <w:rsid w:val="009E3C27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C2576433DC2B4CB0BA2BC92A100496F3">
    <w:name w:val="C2576433DC2B4CB0BA2BC92A100496F3"/>
    <w:rsid w:val="009E3C27"/>
  </w:style>
  <w:style w:type="paragraph" w:customStyle="1" w:styleId="4468E9284A144BE9ABCA82C92F63A0AF">
    <w:name w:val="4468E9284A144BE9ABCA82C92F63A0AF"/>
    <w:rsid w:val="009E3C27"/>
  </w:style>
  <w:style w:type="paragraph" w:customStyle="1" w:styleId="4FF311D30997496CA7A80E057F4E676C">
    <w:name w:val="4FF311D30997496CA7A80E057F4E676C"/>
    <w:rsid w:val="009E3C27"/>
  </w:style>
  <w:style w:type="paragraph" w:customStyle="1" w:styleId="745417C5D32B4F4FBDED98B658374968">
    <w:name w:val="745417C5D32B4F4FBDED98B658374968"/>
    <w:rsid w:val="009E3C27"/>
  </w:style>
  <w:style w:type="paragraph" w:customStyle="1" w:styleId="EF37B3AF3A9B496EB936BF4E42EC114A">
    <w:name w:val="EF37B3AF3A9B496EB936BF4E42EC114A"/>
    <w:rsid w:val="009E3C27"/>
  </w:style>
  <w:style w:type="paragraph" w:customStyle="1" w:styleId="45A085F058964EC68B1E1E92C4FA8608">
    <w:name w:val="45A085F058964EC68B1E1E92C4FA8608"/>
    <w:rsid w:val="009E3C27"/>
  </w:style>
  <w:style w:type="paragraph" w:customStyle="1" w:styleId="A1EE17209FD14A708871C8DFC531F4D2">
    <w:name w:val="A1EE17209FD14A708871C8DFC531F4D2"/>
    <w:rsid w:val="009E3C27"/>
  </w:style>
  <w:style w:type="paragraph" w:customStyle="1" w:styleId="73E026274D8644F984A625E9F5BED17A">
    <w:name w:val="73E026274D8644F984A625E9F5BED17A"/>
    <w:rsid w:val="009E3C27"/>
  </w:style>
  <w:style w:type="paragraph" w:customStyle="1" w:styleId="32E08E45EE8448C88D869F83BAB553EB">
    <w:name w:val="32E08E45EE8448C88D869F83BAB553EB"/>
    <w:rsid w:val="009E3C27"/>
  </w:style>
  <w:style w:type="paragraph" w:customStyle="1" w:styleId="57E632D6D37C422DBDFBF7938090D344">
    <w:name w:val="57E632D6D37C422DBDFBF7938090D344"/>
    <w:rsid w:val="009E3C27"/>
  </w:style>
  <w:style w:type="paragraph" w:customStyle="1" w:styleId="C382692E3B39400DBEAA364B2819ADD8">
    <w:name w:val="C382692E3B39400DBEAA364B2819ADD8"/>
    <w:rsid w:val="009E3C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18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Usuário do Windows</cp:lastModifiedBy>
  <cp:revision>5</cp:revision>
  <dcterms:created xsi:type="dcterms:W3CDTF">2015-07-30T17:41:00Z</dcterms:created>
  <dcterms:modified xsi:type="dcterms:W3CDTF">2015-09-01T18:47:00Z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