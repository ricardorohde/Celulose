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32"/>
          <w:szCs w:val="32"/>
        </w:rPr>
        <w:alias w:val="Nome do Currículo"/>
        <w:tag w:val="Nome do Currículo"/>
        <w:id w:val="703981219"/>
        <w:placeholder>
          <w:docPart w:val="1C1EC3ACFCD8457789D3DA346D813A7A"/>
        </w:placeholder>
        <w:docPartList>
          <w:docPartGallery w:val="Quick Parts"/>
          <w:docPartCategory w:val=" Currículo"/>
        </w:docPartList>
      </w:sdtPr>
      <w:sdtContent>
        <w:p w:rsidR="00FD5C8A" w:rsidRPr="00B57544" w:rsidRDefault="00FD5C8A">
          <w:pPr>
            <w:pStyle w:val="SemEspaamento"/>
            <w:rPr>
              <w:sz w:val="32"/>
              <w:szCs w:val="32"/>
            </w:rPr>
          </w:pPr>
        </w:p>
        <w:tbl>
          <w:tblPr>
            <w:tblStyle w:val="Tabelacomgrade"/>
            <w:tblW w:w="5000" w:type="pct"/>
            <w:tblLook w:val="04A0"/>
          </w:tblPr>
          <w:tblGrid>
            <w:gridCol w:w="401"/>
            <w:gridCol w:w="10282"/>
          </w:tblGrid>
          <w:tr w:rsidR="00FD5C8A" w:rsidRPr="00B57544" w:rsidTr="005D7022">
            <w:tc>
              <w:tcPr>
                <w:tcW w:w="365" w:type="dxa"/>
              </w:tcPr>
              <w:p w:rsidR="00FD5C8A" w:rsidRPr="00B57544" w:rsidRDefault="00FD5C8A">
                <w:pPr>
                  <w:rPr>
                    <w:sz w:val="32"/>
                    <w:szCs w:val="32"/>
                  </w:rPr>
                </w:pPr>
              </w:p>
            </w:tc>
            <w:tc>
              <w:tcPr>
                <w:tcW w:w="9363" w:type="dxa"/>
              </w:tcPr>
              <w:p w:rsidR="004063FA" w:rsidRDefault="004063FA" w:rsidP="00985E6F">
                <w:pPr>
                  <w:pStyle w:val="NomePessoal"/>
                  <w:jc w:val="left"/>
                  <w:rPr>
                    <w:rFonts w:ascii="Times New Roman" w:hAnsi="Times New Roman" w:cs="Times New Roman"/>
                    <w:color w:val="auto"/>
                    <w:spacing w:val="10"/>
                    <w:sz w:val="32"/>
                    <w:szCs w:val="32"/>
                  </w:rPr>
                </w:pPr>
              </w:p>
              <w:p w:rsidR="004063FA" w:rsidRPr="004063FA" w:rsidRDefault="00985E6F" w:rsidP="00985E6F">
                <w:pPr>
                  <w:pStyle w:val="NomePessoal"/>
                  <w:jc w:val="left"/>
                  <w:rPr>
                    <w:rFonts w:ascii="Times New Roman" w:hAnsi="Times New Roman" w:cs="Times New Roman"/>
                    <w:b/>
                    <w:color w:val="auto"/>
                    <w:sz w:val="32"/>
                    <w:szCs w:val="32"/>
                  </w:rPr>
                </w:pPr>
                <w:r w:rsidRPr="005D7022">
                  <w:rPr>
                    <w:rFonts w:ascii="Times New Roman" w:hAnsi="Times New Roman" w:cs="Times New Roman"/>
                    <w:color w:val="auto"/>
                    <w:spacing w:val="10"/>
                    <w:sz w:val="32"/>
                    <w:szCs w:val="32"/>
                  </w:rPr>
                  <w:sym w:font="Wingdings 3" w:char="F07D"/>
                </w:r>
                <w:r w:rsidRPr="005D7022">
                  <w:rPr>
                    <w:rFonts w:ascii="Times New Roman" w:hAnsi="Times New Roman" w:cs="Times New Roman"/>
                    <w:b/>
                    <w:color w:val="auto"/>
                    <w:sz w:val="32"/>
                    <w:szCs w:val="32"/>
                  </w:rPr>
                  <w:t>Vitória Lima Andrade</w:t>
                </w:r>
              </w:p>
              <w:p w:rsidR="00985E6F" w:rsidRPr="005D7022" w:rsidRDefault="00985E6F" w:rsidP="00985E6F">
                <w:pPr>
                  <w:pStyle w:val="TextodoEndereo"/>
                  <w:jc w:val="left"/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</w:pPr>
                <w:r w:rsidRPr="005D7022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>Data de nascimento: 03/10/1997</w:t>
                </w:r>
              </w:p>
              <w:p w:rsidR="00985E6F" w:rsidRPr="005D7022" w:rsidRDefault="00985E6F" w:rsidP="00985E6F">
                <w:pPr>
                  <w:pStyle w:val="TextodoEndereo"/>
                  <w:jc w:val="left"/>
                  <w:rPr>
                    <w:rFonts w:ascii="Times New Roman" w:hAnsi="Times New Roman" w:cs="Times New Roman"/>
                    <w:b/>
                    <w:color w:val="auto"/>
                    <w:sz w:val="32"/>
                    <w:szCs w:val="32"/>
                  </w:rPr>
                </w:pPr>
                <w:r w:rsidRPr="005D7022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 xml:space="preserve">Endereço: Rua x12 </w:t>
                </w:r>
              </w:p>
              <w:p w:rsidR="00985E6F" w:rsidRPr="005D7022" w:rsidRDefault="00985E6F" w:rsidP="00985E6F">
                <w:pPr>
                  <w:pStyle w:val="TextodoEndereo"/>
                  <w:jc w:val="left"/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</w:pPr>
                <w:r w:rsidRPr="005D7022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>Bairro: Colina</w:t>
                </w:r>
              </w:p>
              <w:p w:rsidR="00985E6F" w:rsidRPr="005D7022" w:rsidRDefault="00985E6F" w:rsidP="00985E6F">
                <w:pPr>
                  <w:pStyle w:val="TextodoEndereo"/>
                  <w:jc w:val="left"/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</w:pPr>
                <w:r w:rsidRPr="005D7022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>Cidade: Guaíba-RS</w:t>
                </w:r>
              </w:p>
              <w:p w:rsidR="00985E6F" w:rsidRPr="005D7022" w:rsidRDefault="00985E6F" w:rsidP="00985E6F">
                <w:pPr>
                  <w:pStyle w:val="TextodoEndereo"/>
                  <w:jc w:val="left"/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</w:pPr>
                <w:proofErr w:type="spellStart"/>
                <w:proofErr w:type="gramStart"/>
                <w:r w:rsidRPr="005D7022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>Cep</w:t>
                </w:r>
                <w:proofErr w:type="spellEnd"/>
                <w:proofErr w:type="gramEnd"/>
                <w:r w:rsidRPr="005D7022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 xml:space="preserve">: 92.500-000                                                                               </w:t>
                </w:r>
              </w:p>
              <w:p w:rsidR="00985E6F" w:rsidRPr="005D7022" w:rsidRDefault="00985E6F" w:rsidP="00985E6F">
                <w:pPr>
                  <w:pStyle w:val="TextodoEndereo"/>
                  <w:jc w:val="left"/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</w:pPr>
                <w:r w:rsidRPr="005D7022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>Telefone: (51) 9981-7211- (51) 3401</w:t>
                </w:r>
                <w:r w:rsidR="004063FA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>-</w:t>
                </w:r>
                <w:r w:rsidRPr="005D7022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>01</w:t>
                </w:r>
                <w:r w:rsidR="004063FA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>-</w:t>
                </w:r>
                <w:r w:rsidRPr="005D7022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>56</w:t>
                </w:r>
              </w:p>
              <w:p w:rsidR="00FD5C8A" w:rsidRDefault="00985E6F" w:rsidP="00985E6F">
                <w:pPr>
                  <w:pStyle w:val="TextodoEndereo"/>
                  <w:jc w:val="left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5D7022">
                  <w:rPr>
                    <w:rFonts w:ascii="Times New Roman" w:hAnsi="Times New Roman" w:cs="Times New Roman"/>
                    <w:color w:val="auto"/>
                    <w:sz w:val="32"/>
                    <w:szCs w:val="32"/>
                  </w:rPr>
                  <w:t xml:space="preserve">E-mail: </w:t>
                </w:r>
                <w:hyperlink r:id="rId10" w:history="1">
                  <w:r w:rsidR="004063FA" w:rsidRPr="00F372A4">
                    <w:rPr>
                      <w:rStyle w:val="Hyperlink"/>
                      <w:rFonts w:ascii="Times New Roman" w:hAnsi="Times New Roman" w:cs="Times New Roman"/>
                      <w:sz w:val="32"/>
                      <w:szCs w:val="32"/>
                    </w:rPr>
                    <w:t>vitoria_andrade15@hotmail.com</w:t>
                  </w:r>
                </w:hyperlink>
                <w:r w:rsidR="00F65FA9" w:rsidRPr="005D7022">
                  <w:rPr>
                    <w:rFonts w:ascii="Times New Roman" w:hAnsi="Times New Roman" w:cs="Times New Roman"/>
                    <w:sz w:val="32"/>
                    <w:szCs w:val="32"/>
                  </w:rPr>
                  <w:t xml:space="preserve"> </w:t>
                </w:r>
              </w:p>
              <w:p w:rsidR="004063FA" w:rsidRPr="00B57544" w:rsidRDefault="004063FA" w:rsidP="00985E6F">
                <w:pPr>
                  <w:pStyle w:val="TextodoEndereo"/>
                  <w:jc w:val="left"/>
                  <w:rPr>
                    <w:sz w:val="32"/>
                    <w:szCs w:val="32"/>
                  </w:rPr>
                </w:pPr>
              </w:p>
            </w:tc>
          </w:tr>
        </w:tbl>
        <w:p w:rsidR="00FD5C8A" w:rsidRPr="00B57544" w:rsidRDefault="00E13309">
          <w:pPr>
            <w:pStyle w:val="SemEspaamento"/>
            <w:rPr>
              <w:sz w:val="32"/>
              <w:szCs w:val="32"/>
            </w:rPr>
          </w:pPr>
        </w:p>
      </w:sdtContent>
    </w:sdt>
    <w:tbl>
      <w:tblPr>
        <w:tblStyle w:val="Tabelacomgrade"/>
        <w:tblW w:w="4960" w:type="pct"/>
        <w:tblLook w:val="04A0"/>
      </w:tblPr>
      <w:tblGrid>
        <w:gridCol w:w="362"/>
        <w:gridCol w:w="10236"/>
      </w:tblGrid>
      <w:tr w:rsidR="00FD5C8A" w:rsidRPr="00B57544" w:rsidTr="005D7022">
        <w:trPr>
          <w:trHeight w:val="8405"/>
        </w:trPr>
        <w:tc>
          <w:tcPr>
            <w:tcW w:w="362" w:type="dxa"/>
          </w:tcPr>
          <w:p w:rsidR="00FD5C8A" w:rsidRPr="00B57544" w:rsidRDefault="00FD5C8A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985E6F" w:rsidRPr="005D7022" w:rsidRDefault="00985E6F" w:rsidP="00985E6F">
            <w:pPr>
              <w:pStyle w:val="TextodaSubseo"/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</w:pPr>
          </w:p>
          <w:p w:rsidR="00985E6F" w:rsidRPr="005D7022" w:rsidRDefault="00985E6F" w:rsidP="00985E6F">
            <w:pPr>
              <w:pStyle w:val="Seo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Formação</w:t>
            </w:r>
          </w:p>
          <w:p w:rsidR="00985E6F" w:rsidRPr="005D7022" w:rsidRDefault="00985E6F" w:rsidP="00985E6F">
            <w:pPr>
              <w:pStyle w:val="Subseo"/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</w:rPr>
            </w:pPr>
            <w:r w:rsidRPr="005D7022"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</w:rPr>
              <w:t xml:space="preserve">Ensino médio completo </w:t>
            </w:r>
            <w:r w:rsidRPr="005D7022">
              <w:rPr>
                <w:rStyle w:val="CardeDatadaSubseo"/>
                <w:rFonts w:ascii="Times New Roman" w:hAnsi="Times New Roman" w:cs="Times New Roman"/>
                <w:color w:val="auto"/>
                <w:sz w:val="32"/>
                <w:szCs w:val="32"/>
              </w:rPr>
              <w:t>(</w:t>
            </w:r>
            <w:r w:rsidRPr="005D7022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</w:rPr>
              <w:t>2014</w:t>
            </w:r>
            <w:r w:rsidRPr="005D7022">
              <w:rPr>
                <w:rStyle w:val="CardeDatadaSubseo"/>
                <w:rFonts w:ascii="Times New Roman" w:hAnsi="Times New Roman" w:cs="Times New Roman"/>
                <w:color w:val="auto"/>
                <w:sz w:val="32"/>
                <w:szCs w:val="32"/>
              </w:rPr>
              <w:t>)</w:t>
            </w:r>
          </w:p>
          <w:p w:rsidR="00985E6F" w:rsidRPr="005D7022" w:rsidRDefault="00985E6F" w:rsidP="00985E6F">
            <w:pPr>
              <w:pStyle w:val="Commarcadores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Colégio Estadual Cônego </w:t>
            </w:r>
            <w:proofErr w:type="spellStart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Scherer</w:t>
            </w:r>
            <w:proofErr w:type="spellEnd"/>
          </w:p>
          <w:p w:rsidR="00985E6F" w:rsidRPr="005D7022" w:rsidRDefault="00985E6F" w:rsidP="00985E6F">
            <w:pPr>
              <w:pStyle w:val="Commarcadores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</w:pPr>
          </w:p>
          <w:p w:rsidR="00985E6F" w:rsidRPr="005D7022" w:rsidRDefault="00985E6F" w:rsidP="00985E6F">
            <w:pPr>
              <w:pStyle w:val="Seo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Experiência</w:t>
            </w:r>
          </w:p>
          <w:p w:rsidR="00985E6F" w:rsidRPr="005D7022" w:rsidRDefault="00985E6F" w:rsidP="00B514D1">
            <w:pPr>
              <w:pStyle w:val="DatadaSubseo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5D7022">
              <w:rPr>
                <w:rStyle w:val="CardeSubseo"/>
                <w:rFonts w:ascii="Times New Roman" w:hAnsi="Times New Roman" w:cs="Times New Roman"/>
                <w:b w:val="0"/>
                <w:color w:val="auto"/>
                <w:sz w:val="32"/>
                <w:szCs w:val="32"/>
              </w:rPr>
              <w:t>Menor Aprendiz</w:t>
            </w:r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(15/10/2012 – 03/06/2013)</w:t>
            </w:r>
          </w:p>
          <w:p w:rsidR="00985E6F" w:rsidRDefault="00985E6F" w:rsidP="00985E6F">
            <w:pPr>
              <w:pStyle w:val="DatadaSubseo"/>
              <w:rPr>
                <w:rFonts w:ascii="Times New Roman" w:hAnsi="Times New Roman" w:cs="Times New Roman"/>
                <w:bCs w:val="0"/>
                <w:color w:val="auto"/>
                <w:sz w:val="32"/>
                <w:szCs w:val="32"/>
              </w:rPr>
            </w:pPr>
            <w:r w:rsidRPr="005D7022">
              <w:rPr>
                <w:rFonts w:ascii="Times New Roman" w:hAnsi="Times New Roman" w:cs="Times New Roman"/>
                <w:bCs w:val="0"/>
                <w:color w:val="auto"/>
                <w:sz w:val="32"/>
                <w:szCs w:val="32"/>
              </w:rPr>
              <w:t xml:space="preserve">Star </w:t>
            </w:r>
            <w:proofErr w:type="spellStart"/>
            <w:r w:rsidRPr="005D7022">
              <w:rPr>
                <w:rFonts w:ascii="Times New Roman" w:hAnsi="Times New Roman" w:cs="Times New Roman"/>
                <w:bCs w:val="0"/>
                <w:color w:val="auto"/>
                <w:sz w:val="32"/>
                <w:szCs w:val="32"/>
              </w:rPr>
              <w:t>Service</w:t>
            </w:r>
            <w:proofErr w:type="spellEnd"/>
            <w:r w:rsidRPr="005D7022">
              <w:rPr>
                <w:rFonts w:ascii="Times New Roman" w:hAnsi="Times New Roman" w:cs="Times New Roman"/>
                <w:bCs w:val="0"/>
                <w:color w:val="auto"/>
                <w:sz w:val="32"/>
                <w:szCs w:val="32"/>
              </w:rPr>
              <w:t xml:space="preserve"> (Guaíba) – RH </w:t>
            </w:r>
          </w:p>
          <w:p w:rsidR="00B514D1" w:rsidRDefault="00B514D1" w:rsidP="00B514D1">
            <w:pPr>
              <w:pStyle w:val="DatadaSubseo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32"/>
                <w:szCs w:val="32"/>
              </w:rPr>
              <w:t>Atendente\Secretaria</w:t>
            </w:r>
            <w:proofErr w:type="gramStart"/>
            <w:r>
              <w:rPr>
                <w:rFonts w:ascii="Times New Roman" w:hAnsi="Times New Roman" w:cs="Times New Roman"/>
                <w:bCs w:val="0"/>
                <w:color w:val="auto"/>
                <w:sz w:val="32"/>
                <w:szCs w:val="32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(15/03/2015– 18/06/2015</w:t>
            </w:r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)</w:t>
            </w:r>
          </w:p>
          <w:p w:rsidR="00B514D1" w:rsidRPr="005D7022" w:rsidRDefault="00B514D1" w:rsidP="00985E6F">
            <w:pPr>
              <w:pStyle w:val="DatadaSubseo"/>
              <w:rPr>
                <w:rFonts w:ascii="Times New Roman" w:hAnsi="Times New Roman" w:cs="Times New Roman"/>
                <w:bCs w:val="0"/>
                <w:color w:val="auto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Am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Fortes Empréstimos  – Porto Alegre</w:t>
            </w:r>
          </w:p>
          <w:p w:rsidR="00985E6F" w:rsidRPr="005D7022" w:rsidRDefault="00985E6F" w:rsidP="00985E6F">
            <w:pPr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</w:pPr>
          </w:p>
          <w:p w:rsidR="00985E6F" w:rsidRPr="005D7022" w:rsidRDefault="00985E6F" w:rsidP="00985E6F">
            <w:pPr>
              <w:pStyle w:val="Seo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Qualificações</w:t>
            </w:r>
          </w:p>
          <w:p w:rsidR="00985E6F" w:rsidRPr="005D7022" w:rsidRDefault="00985E6F" w:rsidP="00B514D1">
            <w:pPr>
              <w:pStyle w:val="Commarcadores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Inglês – (</w:t>
            </w:r>
            <w:proofErr w:type="spellStart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welcome</w:t>
            </w:r>
            <w:proofErr w:type="spellEnd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, </w:t>
            </w:r>
            <w:proofErr w:type="spellStart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hello</w:t>
            </w:r>
            <w:proofErr w:type="spellEnd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, </w:t>
            </w:r>
            <w:proofErr w:type="spellStart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routine</w:t>
            </w:r>
            <w:proofErr w:type="spellEnd"/>
            <w:proofErr w:type="gramStart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)</w:t>
            </w:r>
            <w:proofErr w:type="gramEnd"/>
          </w:p>
          <w:p w:rsidR="00985E6F" w:rsidRPr="005D7022" w:rsidRDefault="00985E6F" w:rsidP="00B514D1">
            <w:pPr>
              <w:pStyle w:val="Commarcadores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Escolas QI - Carga Horária: </w:t>
            </w:r>
            <w:proofErr w:type="gramStart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52:00</w:t>
            </w:r>
            <w:proofErr w:type="gramEnd"/>
          </w:p>
          <w:p w:rsidR="00985E6F" w:rsidRPr="005D7022" w:rsidRDefault="00985E6F" w:rsidP="00985E6F">
            <w:pPr>
              <w:pStyle w:val="Commarcadores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</w:p>
          <w:p w:rsidR="00985E6F" w:rsidRPr="005D7022" w:rsidRDefault="00985E6F" w:rsidP="00B514D1">
            <w:pPr>
              <w:pStyle w:val="Commarcadores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5D7022"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  <w:t>Informática</w:t>
            </w:r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(Sistema Operacional, Power </w:t>
            </w:r>
            <w:proofErr w:type="spellStart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point</w:t>
            </w:r>
            <w:proofErr w:type="spellEnd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, Internet, Microsoft Word, Microsoft Excel, </w:t>
            </w:r>
            <w:proofErr w:type="spellStart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Corel</w:t>
            </w:r>
            <w:proofErr w:type="spellEnd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Draw</w:t>
            </w:r>
            <w:proofErr w:type="spellEnd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, </w:t>
            </w:r>
            <w:proofErr w:type="spellStart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Dreamweaver</w:t>
            </w:r>
            <w:proofErr w:type="spellEnd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, Manutenção e Configuração de micros e Programação de jogos</w:t>
            </w:r>
            <w:proofErr w:type="gramStart"/>
            <w:r w:rsidRPr="005D7022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)</w:t>
            </w:r>
            <w:proofErr w:type="gramEnd"/>
          </w:p>
          <w:p w:rsidR="00985E6F" w:rsidRDefault="00B514D1" w:rsidP="00B514D1">
            <w:pPr>
              <w:pStyle w:val="Commarcadores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Escola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Educx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Pro – 1 ano e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8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meses</w:t>
            </w:r>
          </w:p>
          <w:p w:rsidR="00B514D1" w:rsidRPr="005D7022" w:rsidRDefault="00B514D1" w:rsidP="00B514D1">
            <w:pPr>
              <w:pStyle w:val="Commarcadores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</w:p>
          <w:p w:rsidR="00FD5C8A" w:rsidRPr="005D7022" w:rsidRDefault="00FD5C8A" w:rsidP="00985E6F">
            <w:pPr>
              <w:pStyle w:val="Commarcadores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5C8A" w:rsidRPr="00B57544" w:rsidRDefault="00FD5C8A">
            <w:pPr>
              <w:pStyle w:val="Commarcadores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</w:tbl>
    <w:p w:rsidR="00FD5C8A" w:rsidRDefault="00FD5C8A" w:rsidP="00985E6F"/>
    <w:sectPr w:rsidR="00FD5C8A" w:rsidSect="00985E6F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171" w:rsidRDefault="00BA2171">
      <w:pPr>
        <w:spacing w:after="0" w:line="240" w:lineRule="auto"/>
      </w:pPr>
      <w:r>
        <w:separator/>
      </w:r>
    </w:p>
  </w:endnote>
  <w:endnote w:type="continuationSeparator" w:id="0">
    <w:p w:rsidR="00BA2171" w:rsidRDefault="00BA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8A" w:rsidRDefault="00F65FA9">
    <w:pPr>
      <w:pStyle w:val="RodapEsquerd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985E6F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88341AC2672644CA931CD1B367038D5D"/>
        </w:placeholder>
        <w:showingPlcHdr/>
        <w:text/>
      </w:sdtPr>
      <w:sdtContent>
        <w:r>
          <w:t>[Digite seu telefone]</w:t>
        </w:r>
      </w:sdtContent>
    </w:sdt>
  </w:p>
  <w:p w:rsidR="00FD5C8A" w:rsidRDefault="00FD5C8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8A" w:rsidRDefault="00F65FA9">
    <w:pPr>
      <w:pStyle w:val="RodapDireit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59CAFFB12D8942C3B2BC7869CD9CEFD9"/>
        </w:placeholder>
        <w:temporary/>
        <w:showingPlcHdr/>
        <w:text/>
      </w:sdtPr>
      <w:sdtContent>
        <w:r>
          <w:t>[Digite seu endereço de email]</w:t>
        </w:r>
      </w:sdtContent>
    </w:sdt>
  </w:p>
  <w:p w:rsidR="00FD5C8A" w:rsidRDefault="00FD5C8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171" w:rsidRDefault="00BA2171">
      <w:pPr>
        <w:spacing w:after="0" w:line="240" w:lineRule="auto"/>
      </w:pPr>
      <w:r>
        <w:separator/>
      </w:r>
    </w:p>
  </w:footnote>
  <w:footnote w:type="continuationSeparator" w:id="0">
    <w:p w:rsidR="00BA2171" w:rsidRDefault="00BA2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8A" w:rsidRDefault="00F65FA9">
    <w:pPr>
      <w:pStyle w:val="CabealhoEsqu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4954206"/>
        <w:placeholder>
          <w:docPart w:val="92F4AEC52CA549A2A30CBE121B33605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85E6F">
          <w:t>User</w:t>
        </w:r>
      </w:sdtContent>
    </w:sdt>
  </w:p>
  <w:p w:rsidR="00FD5C8A" w:rsidRDefault="00FD5C8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8A" w:rsidRDefault="00F65FA9">
    <w:pPr>
      <w:pStyle w:val="CabealhoDireit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4954207"/>
        <w:placeholder>
          <w:docPart w:val="4C100BA6BD2B4D4BB325E2DC0D70B65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85E6F">
          <w:t>User</w:t>
        </w:r>
      </w:sdtContent>
    </w:sdt>
  </w:p>
  <w:p w:rsidR="00FD5C8A" w:rsidRDefault="00FD5C8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149141FA"/>
    <w:multiLevelType w:val="hybridMultilevel"/>
    <w:tmpl w:val="B4604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24914"/>
    <w:multiLevelType w:val="hybridMultilevel"/>
    <w:tmpl w:val="A0882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B57544"/>
    <w:rsid w:val="001D5255"/>
    <w:rsid w:val="00281D91"/>
    <w:rsid w:val="002A2F06"/>
    <w:rsid w:val="004063FA"/>
    <w:rsid w:val="00447DB5"/>
    <w:rsid w:val="005D7022"/>
    <w:rsid w:val="00797CFE"/>
    <w:rsid w:val="008E2AAF"/>
    <w:rsid w:val="00985E6F"/>
    <w:rsid w:val="00B514D1"/>
    <w:rsid w:val="00B57544"/>
    <w:rsid w:val="00BA2171"/>
    <w:rsid w:val="00C66E32"/>
    <w:rsid w:val="00CE50A1"/>
    <w:rsid w:val="00E13309"/>
    <w:rsid w:val="00EA7601"/>
    <w:rsid w:val="00F65FA9"/>
    <w:rsid w:val="00FB749E"/>
    <w:rsid w:val="00FC7BEF"/>
    <w:rsid w:val="00FD5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8A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FD5C8A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C8A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C8A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C8A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C8A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C8A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C8A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C8A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C8A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FD5C8A"/>
    <w:pPr>
      <w:spacing w:after="0" w:line="240" w:lineRule="auto"/>
    </w:pPr>
    <w:rPr>
      <w:rFonts w:eastAsiaTheme="minorEastAsia" w:cstheme="minorBidi"/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basedOn w:val="Normal"/>
    <w:link w:val="SemEspaamentoChar"/>
    <w:uiPriority w:val="99"/>
    <w:qFormat/>
    <w:rsid w:val="00FD5C8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D5C8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D5C8A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FD5C8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D5C8A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5C8A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C8A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FD5C8A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D5C8A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D5C8A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FD5C8A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FD5C8A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C8A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FD5C8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FD5C8A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sid w:val="00FD5C8A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FD5C8A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FD5C8A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FD5C8A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FD5C8A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FD5C8A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C8A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C8A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C8A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C8A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C8A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C8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C8A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FD5C8A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FD5C8A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C8A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FD5C8A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FD5C8A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FD5C8A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FD5C8A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FD5C8A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FD5C8A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FD5C8A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FD5C8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FD5C8A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D5C8A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FD5C8A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FD5C8A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FD5C8A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FD5C8A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FD5C8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FD5C8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FD5C8A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D5C8A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D5C8A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D5C8A"/>
    <w:rPr>
      <w:rFonts w:eastAsiaTheme="majorEastAsia" w:cstheme="majorBidi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FD5C8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FD5C8A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FD5C8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FD5C8A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D5C8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FD5C8A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FD5C8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FD5C8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vitoria_andrade15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1EC3ACFCD8457789D3DA346D813A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BC2A8F-BBF9-409D-BABB-8807A15219F5}"/>
      </w:docPartPr>
      <w:docPartBody>
        <w:p w:rsidR="00485D9C" w:rsidRDefault="004226C6">
          <w:pPr>
            <w:pStyle w:val="1C1EC3ACFCD8457789D3DA346D813A7A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92F4AEC52CA549A2A30CBE121B3360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029EBE-09D6-4812-9A3E-0D61A4672B17}"/>
      </w:docPartPr>
      <w:docPartBody>
        <w:p w:rsidR="00485D9C" w:rsidRDefault="004226C6">
          <w:pPr>
            <w:pStyle w:val="92F4AEC52CA549A2A30CBE121B33605D"/>
          </w:pPr>
          <w:r>
            <w:t>[Digite o nome do autor]</w:t>
          </w:r>
        </w:p>
      </w:docPartBody>
    </w:docPart>
    <w:docPart>
      <w:docPartPr>
        <w:name w:val="4C100BA6BD2B4D4BB325E2DC0D70B6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1CF6D2-E885-4D00-81E5-CB1591E90614}"/>
      </w:docPartPr>
      <w:docPartBody>
        <w:p w:rsidR="00485D9C" w:rsidRDefault="004226C6">
          <w:pPr>
            <w:pStyle w:val="4C100BA6BD2B4D4BB325E2DC0D70B653"/>
          </w:pPr>
          <w:r>
            <w:t>[Digite o nome do autor]</w:t>
          </w:r>
        </w:p>
      </w:docPartBody>
    </w:docPart>
    <w:docPart>
      <w:docPartPr>
        <w:name w:val="88341AC2672644CA931CD1B367038D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CE9D93-9F16-4ABD-B4A6-95BE781FF52E}"/>
      </w:docPartPr>
      <w:docPartBody>
        <w:p w:rsidR="00485D9C" w:rsidRDefault="004226C6">
          <w:pPr>
            <w:pStyle w:val="88341AC2672644CA931CD1B367038D5D"/>
          </w:pPr>
          <w:r>
            <w:t>[Digite seu telefone]</w:t>
          </w:r>
        </w:p>
      </w:docPartBody>
    </w:docPart>
    <w:docPart>
      <w:docPartPr>
        <w:name w:val="59CAFFB12D8942C3B2BC7869CD9CEF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295DB4-5B06-4122-A13E-86220DC697E5}"/>
      </w:docPartPr>
      <w:docPartBody>
        <w:p w:rsidR="00485D9C" w:rsidRDefault="004226C6">
          <w:pPr>
            <w:pStyle w:val="59CAFFB12D8942C3B2BC7869CD9CEFD9"/>
          </w:pPr>
          <w:r>
            <w:t>[Digite seu endereço de 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D2C35"/>
    <w:rsid w:val="004226C6"/>
    <w:rsid w:val="00485D9C"/>
    <w:rsid w:val="009D2C35"/>
    <w:rsid w:val="00B318B3"/>
    <w:rsid w:val="00E4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D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9D2C35"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1C1EC3ACFCD8457789D3DA346D813A7A">
    <w:name w:val="1C1EC3ACFCD8457789D3DA346D813A7A"/>
    <w:rsid w:val="00485D9C"/>
  </w:style>
  <w:style w:type="paragraph" w:customStyle="1" w:styleId="E017A27EBDDD4C36BF9E151700F03827">
    <w:name w:val="E017A27EBDDD4C36BF9E151700F03827"/>
    <w:rsid w:val="00485D9C"/>
  </w:style>
  <w:style w:type="paragraph" w:customStyle="1" w:styleId="15D7DB9635784CBEBAD8F29B5DE1A786">
    <w:name w:val="15D7DB9635784CBEBAD8F29B5DE1A786"/>
    <w:rsid w:val="00485D9C"/>
  </w:style>
  <w:style w:type="paragraph" w:customStyle="1" w:styleId="0F1D0ED4BA3B4BC4B48BE18BC8EC791D">
    <w:name w:val="0F1D0ED4BA3B4BC4B48BE18BC8EC791D"/>
    <w:rsid w:val="00485D9C"/>
  </w:style>
  <w:style w:type="paragraph" w:customStyle="1" w:styleId="61AC624D8D6746F1A82E0F8D9DD345CD">
    <w:name w:val="61AC624D8D6746F1A82E0F8D9DD345CD"/>
    <w:rsid w:val="00485D9C"/>
  </w:style>
  <w:style w:type="paragraph" w:customStyle="1" w:styleId="8157E170F8564DCB8A498F1260992E16">
    <w:name w:val="8157E170F8564DCB8A498F1260992E16"/>
    <w:rsid w:val="00485D9C"/>
  </w:style>
  <w:style w:type="paragraph" w:customStyle="1" w:styleId="962EEA4271744A618D851102C79E0F64">
    <w:name w:val="962EEA4271744A618D851102C79E0F64"/>
    <w:rsid w:val="00485D9C"/>
  </w:style>
  <w:style w:type="paragraph" w:customStyle="1" w:styleId="9DB7A7AD06504500A7DC82208BE65F09">
    <w:name w:val="9DB7A7AD06504500A7DC82208BE65F09"/>
    <w:rsid w:val="00485D9C"/>
  </w:style>
  <w:style w:type="paragraph" w:customStyle="1" w:styleId="33BF7178EBDD4FC9A7E9BCA252250AB2">
    <w:name w:val="33BF7178EBDD4FC9A7E9BCA252250AB2"/>
    <w:rsid w:val="00485D9C"/>
  </w:style>
  <w:style w:type="paragraph" w:customStyle="1" w:styleId="18EBA66B29D74E8C9386361FD2A10319">
    <w:name w:val="18EBA66B29D74E8C9386361FD2A10319"/>
    <w:rsid w:val="00485D9C"/>
  </w:style>
  <w:style w:type="paragraph" w:customStyle="1" w:styleId="Subseo">
    <w:name w:val="Subseção"/>
    <w:basedOn w:val="Normal"/>
    <w:link w:val="CardeSubseo"/>
    <w:uiPriority w:val="3"/>
    <w:qFormat/>
    <w:rsid w:val="00485D9C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deSubseo">
    <w:name w:val="Car de Subseção"/>
    <w:basedOn w:val="Fontepargpadro"/>
    <w:link w:val="Subseo"/>
    <w:uiPriority w:val="3"/>
    <w:rsid w:val="00485D9C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B5B9DECF21C94F37AD119D7969888073">
    <w:name w:val="B5B9DECF21C94F37AD119D7969888073"/>
    <w:rsid w:val="00485D9C"/>
  </w:style>
  <w:style w:type="paragraph" w:customStyle="1" w:styleId="1FBC6AA834FF46759E95295E20FE4496">
    <w:name w:val="1FBC6AA834FF46759E95295E20FE4496"/>
    <w:rsid w:val="00485D9C"/>
  </w:style>
  <w:style w:type="paragraph" w:customStyle="1" w:styleId="37BA39D4436F4EDAB6F49BAD403AE4BB">
    <w:name w:val="37BA39D4436F4EDAB6F49BAD403AE4BB"/>
    <w:rsid w:val="00485D9C"/>
  </w:style>
  <w:style w:type="paragraph" w:customStyle="1" w:styleId="561A44D30BC6432B84F132F3E73887AF">
    <w:name w:val="561A44D30BC6432B84F132F3E73887AF"/>
    <w:rsid w:val="00485D9C"/>
  </w:style>
  <w:style w:type="paragraph" w:customStyle="1" w:styleId="8271D639529E4ABCAA390C6EE6CD373D">
    <w:name w:val="8271D639529E4ABCAA390C6EE6CD373D"/>
    <w:rsid w:val="00485D9C"/>
  </w:style>
  <w:style w:type="paragraph" w:customStyle="1" w:styleId="F01D07E0C2194F078EE2CBE692E2096E">
    <w:name w:val="F01D07E0C2194F078EE2CBE692E2096E"/>
    <w:rsid w:val="00485D9C"/>
  </w:style>
  <w:style w:type="paragraph" w:customStyle="1" w:styleId="8068A078AC9741B9B303F0FBC4A2A894">
    <w:name w:val="8068A078AC9741B9B303F0FBC4A2A894"/>
    <w:rsid w:val="00485D9C"/>
  </w:style>
  <w:style w:type="paragraph" w:customStyle="1" w:styleId="92F4AEC52CA549A2A30CBE121B33605D">
    <w:name w:val="92F4AEC52CA549A2A30CBE121B33605D"/>
    <w:rsid w:val="00485D9C"/>
  </w:style>
  <w:style w:type="paragraph" w:customStyle="1" w:styleId="4C100BA6BD2B4D4BB325E2DC0D70B653">
    <w:name w:val="4C100BA6BD2B4D4BB325E2DC0D70B653"/>
    <w:rsid w:val="00485D9C"/>
  </w:style>
  <w:style w:type="paragraph" w:customStyle="1" w:styleId="88341AC2672644CA931CD1B367038D5D">
    <w:name w:val="88341AC2672644CA931CD1B367038D5D"/>
    <w:rsid w:val="00485D9C"/>
  </w:style>
  <w:style w:type="paragraph" w:customStyle="1" w:styleId="59CAFFB12D8942C3B2BC7869CD9CEFD9">
    <w:name w:val="59CAFFB12D8942C3B2BC7869CD9CEFD9"/>
    <w:rsid w:val="00485D9C"/>
  </w:style>
  <w:style w:type="paragraph" w:customStyle="1" w:styleId="46D17D0D6FD64E4BA436AFF85CE61509">
    <w:name w:val="46D17D0D6FD64E4BA436AFF85CE61509"/>
    <w:rsid w:val="009D2C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849F2EB-53CB-4588-93BD-E4AB46070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E6F65-CE02-4A78-AD3E-B02DBCA9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creator>User</dc:creator>
  <cp:lastModifiedBy>User</cp:lastModifiedBy>
  <cp:revision>3</cp:revision>
  <dcterms:created xsi:type="dcterms:W3CDTF">2015-06-22T19:24:00Z</dcterms:created>
  <dcterms:modified xsi:type="dcterms:W3CDTF">2015-08-03T02:26:00Z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