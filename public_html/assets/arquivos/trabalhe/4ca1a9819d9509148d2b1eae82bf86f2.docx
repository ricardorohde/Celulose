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10683"/>
      </w:tblGrid>
      <w:tr w:rsidR="00FD5C8A">
        <w:trPr>
          <w:jc w:val="center"/>
        </w:trPr>
        <w:tc>
          <w:tcPr>
            <w:tcW w:w="9576" w:type="dxa"/>
          </w:tcPr>
          <w:p w:rsidR="00FD5C8A" w:rsidRDefault="00FD5C8A">
            <w:pPr>
              <w:pStyle w:val="PrimeiraPginadoCabealh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rPr>
          <w:sz w:val="32"/>
          <w:szCs w:val="32"/>
        </w:rPr>
        <w:alias w:val="Nome do Currículo"/>
        <w:tag w:val="Nome do Currículo"/>
        <w:id w:val="703981219"/>
        <w:placeholder>
          <w:docPart w:val="1C1EC3ACFCD8457789D3DA346D813A7A"/>
        </w:placeholder>
        <w:docPartList>
          <w:docPartGallery w:val="Quick Parts"/>
          <w:docPartCategory w:val=" Currículo"/>
        </w:docPartList>
      </w:sdtPr>
      <w:sdtContent>
        <w:p w:rsidR="00FD5C8A" w:rsidRPr="00B57544" w:rsidRDefault="00FD5C8A">
          <w:pPr>
            <w:pStyle w:val="SemEspaamento"/>
            <w:rPr>
              <w:sz w:val="32"/>
              <w:szCs w:val="32"/>
            </w:rPr>
          </w:pPr>
        </w:p>
        <w:tbl>
          <w:tblPr>
            <w:tblStyle w:val="Tabelacomgrade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07"/>
            <w:gridCol w:w="10428"/>
          </w:tblGrid>
          <w:tr w:rsidR="00FD5C8A" w:rsidRPr="00B57544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D5C8A" w:rsidRPr="00B57544" w:rsidRDefault="00FD5C8A">
                <w:pPr>
                  <w:rPr>
                    <w:sz w:val="32"/>
                    <w:szCs w:val="32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985E6F" w:rsidRPr="00B57544" w:rsidRDefault="00985E6F" w:rsidP="00985E6F">
                <w:pPr>
                  <w:pStyle w:val="NomePessoal"/>
                  <w:jc w:val="left"/>
                  <w:rPr>
                    <w:color w:val="auto"/>
                    <w:sz w:val="32"/>
                    <w:szCs w:val="32"/>
                  </w:rPr>
                </w:pPr>
                <w:r w:rsidRPr="00B57544">
                  <w:rPr>
                    <w:color w:val="auto"/>
                    <w:spacing w:val="10"/>
                    <w:sz w:val="32"/>
                    <w:szCs w:val="32"/>
                    <w:lang w:eastAsia="pt-BR"/>
                  </w:rPr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14605</wp:posOffset>
                      </wp:positionV>
                      <wp:extent cx="1844675" cy="1865630"/>
                      <wp:effectExtent l="38100" t="0" r="3175" b="0"/>
                      <wp:wrapSquare wrapText="bothSides"/>
                      <wp:docPr id="2" name="Imagem 0" descr="fotos iphone 01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fotos iphone 013.JPG"/>
                              <pic:cNvPicPr/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0" y="0"/>
                                <a:ext cx="1844675" cy="18656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r w:rsidRPr="00B57544">
                  <w:rPr>
                    <w:color w:val="auto"/>
                    <w:spacing w:val="10"/>
                    <w:sz w:val="32"/>
                    <w:szCs w:val="32"/>
                  </w:rPr>
                  <w:sym w:font="Wingdings 3" w:char="F07D"/>
                </w:r>
                <w:r w:rsidRPr="00B57544">
                  <w:rPr>
                    <w:b/>
                    <w:color w:val="auto"/>
                    <w:sz w:val="32"/>
                    <w:szCs w:val="32"/>
                  </w:rPr>
                  <w:t>Vitória Lima Andrade</w:t>
                </w:r>
              </w:p>
              <w:p w:rsidR="00985E6F" w:rsidRPr="00B57544" w:rsidRDefault="00985E6F" w:rsidP="00985E6F">
                <w:pPr>
                  <w:pStyle w:val="TextodoEndereo"/>
                  <w:jc w:val="left"/>
                  <w:rPr>
                    <w:color w:val="auto"/>
                    <w:sz w:val="32"/>
                    <w:szCs w:val="32"/>
                  </w:rPr>
                </w:pPr>
                <w:r w:rsidRPr="00B57544">
                  <w:rPr>
                    <w:color w:val="auto"/>
                    <w:sz w:val="32"/>
                    <w:szCs w:val="32"/>
                  </w:rPr>
                  <w:t>Data de nascimento: 03/10/1997</w:t>
                </w:r>
              </w:p>
              <w:p w:rsidR="00985E6F" w:rsidRPr="00B57544" w:rsidRDefault="00985E6F" w:rsidP="00985E6F">
                <w:pPr>
                  <w:pStyle w:val="TextodoEndereo"/>
                  <w:jc w:val="left"/>
                  <w:rPr>
                    <w:b/>
                    <w:color w:val="auto"/>
                    <w:sz w:val="32"/>
                    <w:szCs w:val="32"/>
                  </w:rPr>
                </w:pPr>
                <w:r w:rsidRPr="00B57544">
                  <w:rPr>
                    <w:color w:val="auto"/>
                    <w:sz w:val="32"/>
                    <w:szCs w:val="32"/>
                  </w:rPr>
                  <w:t xml:space="preserve">Endereço: Rua x12 </w:t>
                </w:r>
              </w:p>
              <w:p w:rsidR="00985E6F" w:rsidRPr="00B57544" w:rsidRDefault="00985E6F" w:rsidP="00985E6F">
                <w:pPr>
                  <w:pStyle w:val="TextodoEndereo"/>
                  <w:jc w:val="left"/>
                  <w:rPr>
                    <w:color w:val="auto"/>
                    <w:sz w:val="32"/>
                    <w:szCs w:val="32"/>
                  </w:rPr>
                </w:pPr>
                <w:r w:rsidRPr="00B57544">
                  <w:rPr>
                    <w:color w:val="auto"/>
                    <w:sz w:val="32"/>
                    <w:szCs w:val="32"/>
                  </w:rPr>
                  <w:t>Bairro: Colina</w:t>
                </w:r>
              </w:p>
              <w:p w:rsidR="00985E6F" w:rsidRPr="00B57544" w:rsidRDefault="00985E6F" w:rsidP="00985E6F">
                <w:pPr>
                  <w:pStyle w:val="TextodoEndereo"/>
                  <w:jc w:val="left"/>
                  <w:rPr>
                    <w:color w:val="auto"/>
                    <w:sz w:val="32"/>
                    <w:szCs w:val="32"/>
                  </w:rPr>
                </w:pPr>
                <w:r w:rsidRPr="00B57544">
                  <w:rPr>
                    <w:color w:val="auto"/>
                    <w:sz w:val="32"/>
                    <w:szCs w:val="32"/>
                  </w:rPr>
                  <w:t>Cidade: Guaíba-RS</w:t>
                </w:r>
              </w:p>
              <w:p w:rsidR="00985E6F" w:rsidRPr="00B57544" w:rsidRDefault="00985E6F" w:rsidP="00985E6F">
                <w:pPr>
                  <w:pStyle w:val="TextodoEndereo"/>
                  <w:jc w:val="left"/>
                  <w:rPr>
                    <w:color w:val="auto"/>
                    <w:sz w:val="32"/>
                    <w:szCs w:val="32"/>
                  </w:rPr>
                </w:pPr>
                <w:r w:rsidRPr="00B57544">
                  <w:rPr>
                    <w:color w:val="auto"/>
                    <w:sz w:val="32"/>
                    <w:szCs w:val="32"/>
                  </w:rPr>
                  <w:t xml:space="preserve">Cep: 92.500-000                                                                               </w:t>
                </w:r>
              </w:p>
              <w:p w:rsidR="00985E6F" w:rsidRPr="00B57544" w:rsidRDefault="00985E6F" w:rsidP="00985E6F">
                <w:pPr>
                  <w:pStyle w:val="TextodoEndereo"/>
                  <w:jc w:val="left"/>
                  <w:rPr>
                    <w:color w:val="auto"/>
                    <w:sz w:val="32"/>
                    <w:szCs w:val="32"/>
                  </w:rPr>
                </w:pPr>
                <w:r w:rsidRPr="00B57544">
                  <w:rPr>
                    <w:color w:val="auto"/>
                    <w:sz w:val="32"/>
                    <w:szCs w:val="32"/>
                  </w:rPr>
                  <w:t>Telefone: (51) 9981-7211- (51) 34010156</w:t>
                </w:r>
              </w:p>
              <w:p w:rsidR="00FD5C8A" w:rsidRPr="00B57544" w:rsidRDefault="00985E6F" w:rsidP="00985E6F">
                <w:pPr>
                  <w:pStyle w:val="TextodoEndereo"/>
                  <w:jc w:val="left"/>
                  <w:rPr>
                    <w:sz w:val="32"/>
                    <w:szCs w:val="32"/>
                  </w:rPr>
                </w:pPr>
                <w:r w:rsidRPr="00B57544">
                  <w:rPr>
                    <w:color w:val="auto"/>
                    <w:sz w:val="32"/>
                    <w:szCs w:val="32"/>
                  </w:rPr>
                  <w:t>E-mail: vitoria_andrade15@hotmail.com</w:t>
                </w:r>
                <w:r w:rsidR="00F65FA9" w:rsidRPr="00B57544">
                  <w:rPr>
                    <w:sz w:val="32"/>
                    <w:szCs w:val="32"/>
                  </w:rPr>
                  <w:t xml:space="preserve"> </w:t>
                </w:r>
              </w:p>
            </w:tc>
          </w:tr>
        </w:tbl>
        <w:p w:rsidR="00FD5C8A" w:rsidRPr="00B57544" w:rsidRDefault="00FB749E">
          <w:pPr>
            <w:pStyle w:val="SemEspaamento"/>
            <w:rPr>
              <w:sz w:val="32"/>
              <w:szCs w:val="32"/>
            </w:rPr>
          </w:pPr>
        </w:p>
      </w:sdtContent>
    </w:sdt>
    <w:tbl>
      <w:tblPr>
        <w:tblStyle w:val="Tabelacomgrade"/>
        <w:tblW w:w="496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2"/>
        <w:gridCol w:w="10386"/>
      </w:tblGrid>
      <w:tr w:rsidR="00FD5C8A" w:rsidRPr="00B57544" w:rsidTr="00985E6F">
        <w:trPr>
          <w:trHeight w:val="8405"/>
          <w:jc w:val="center"/>
        </w:trPr>
        <w:tc>
          <w:tcPr>
            <w:tcW w:w="362" w:type="dxa"/>
            <w:shd w:val="clear" w:color="auto" w:fill="AAB0C7" w:themeFill="accent1" w:themeFillTint="99"/>
          </w:tcPr>
          <w:p w:rsidR="00FD5C8A" w:rsidRPr="00B57544" w:rsidRDefault="00FD5C8A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85E6F" w:rsidRPr="00B57544" w:rsidRDefault="00985E6F" w:rsidP="00985E6F">
            <w:pPr>
              <w:pStyle w:val="TextodaSubseo"/>
              <w:rPr>
                <w:b/>
                <w:color w:val="auto"/>
                <w:sz w:val="32"/>
                <w:szCs w:val="32"/>
              </w:rPr>
            </w:pPr>
          </w:p>
          <w:p w:rsidR="00985E6F" w:rsidRPr="00B57544" w:rsidRDefault="00985E6F" w:rsidP="00985E6F">
            <w:pPr>
              <w:pStyle w:val="Seo"/>
              <w:rPr>
                <w:color w:val="auto"/>
                <w:sz w:val="32"/>
                <w:szCs w:val="32"/>
              </w:rPr>
            </w:pPr>
            <w:r w:rsidRPr="00B57544">
              <w:rPr>
                <w:color w:val="auto"/>
                <w:sz w:val="32"/>
                <w:szCs w:val="32"/>
              </w:rPr>
              <w:t>Formação</w:t>
            </w:r>
          </w:p>
          <w:p w:rsidR="00985E6F" w:rsidRPr="00B57544" w:rsidRDefault="00985E6F" w:rsidP="00985E6F">
            <w:pPr>
              <w:pStyle w:val="Subseo"/>
              <w:rPr>
                <w:b w:val="0"/>
                <w:color w:val="auto"/>
                <w:sz w:val="32"/>
                <w:szCs w:val="32"/>
              </w:rPr>
            </w:pPr>
            <w:r w:rsidRPr="00B57544">
              <w:rPr>
                <w:b w:val="0"/>
                <w:color w:val="auto"/>
                <w:sz w:val="32"/>
                <w:szCs w:val="32"/>
              </w:rPr>
              <w:t xml:space="preserve">Ensino médio completo </w:t>
            </w:r>
            <w:r w:rsidRPr="00B57544">
              <w:rPr>
                <w:rStyle w:val="CardeDatadaSubseo"/>
                <w:color w:val="auto"/>
                <w:sz w:val="32"/>
                <w:szCs w:val="32"/>
              </w:rPr>
              <w:t>(</w:t>
            </w:r>
            <w:r w:rsidRPr="00B57544">
              <w:rPr>
                <w:b w:val="0"/>
                <w:bCs w:val="0"/>
                <w:color w:val="auto"/>
                <w:sz w:val="32"/>
                <w:szCs w:val="32"/>
              </w:rPr>
              <w:t>2014</w:t>
            </w:r>
            <w:r w:rsidRPr="00B57544">
              <w:rPr>
                <w:rStyle w:val="CardeDatadaSubseo"/>
                <w:color w:val="auto"/>
                <w:sz w:val="32"/>
                <w:szCs w:val="32"/>
              </w:rPr>
              <w:t>)</w:t>
            </w:r>
          </w:p>
          <w:p w:rsidR="00985E6F" w:rsidRPr="00B57544" w:rsidRDefault="00985E6F" w:rsidP="00985E6F">
            <w:pPr>
              <w:pStyle w:val="Commarcadores"/>
              <w:numPr>
                <w:ilvl w:val="0"/>
                <w:numId w:val="0"/>
              </w:numPr>
              <w:ind w:left="360" w:hanging="360"/>
              <w:rPr>
                <w:color w:val="auto"/>
                <w:sz w:val="32"/>
                <w:szCs w:val="32"/>
              </w:rPr>
            </w:pPr>
            <w:r w:rsidRPr="00B57544">
              <w:rPr>
                <w:color w:val="auto"/>
                <w:sz w:val="32"/>
                <w:szCs w:val="32"/>
              </w:rPr>
              <w:t>Colégio Estadual Cônego Scherer</w:t>
            </w:r>
          </w:p>
          <w:p w:rsidR="00985E6F" w:rsidRPr="00B57544" w:rsidRDefault="00985E6F" w:rsidP="00985E6F">
            <w:pPr>
              <w:pStyle w:val="Commarcadores"/>
              <w:numPr>
                <w:ilvl w:val="0"/>
                <w:numId w:val="0"/>
              </w:numPr>
              <w:rPr>
                <w:b/>
                <w:color w:val="auto"/>
                <w:sz w:val="32"/>
                <w:szCs w:val="32"/>
              </w:rPr>
            </w:pPr>
          </w:p>
          <w:p w:rsidR="00985E6F" w:rsidRPr="00B57544" w:rsidRDefault="00985E6F" w:rsidP="00985E6F">
            <w:pPr>
              <w:pStyle w:val="Seo"/>
              <w:rPr>
                <w:color w:val="auto"/>
                <w:sz w:val="32"/>
                <w:szCs w:val="32"/>
              </w:rPr>
            </w:pPr>
            <w:r w:rsidRPr="00B57544">
              <w:rPr>
                <w:color w:val="auto"/>
                <w:sz w:val="32"/>
                <w:szCs w:val="32"/>
              </w:rPr>
              <w:t>Experiência</w:t>
            </w:r>
          </w:p>
          <w:p w:rsidR="00985E6F" w:rsidRPr="00B57544" w:rsidRDefault="00985E6F" w:rsidP="00985E6F">
            <w:pPr>
              <w:pStyle w:val="DatadaSubseo"/>
              <w:rPr>
                <w:color w:val="auto"/>
                <w:sz w:val="32"/>
                <w:szCs w:val="32"/>
              </w:rPr>
            </w:pPr>
            <w:r w:rsidRPr="00B57544">
              <w:rPr>
                <w:rStyle w:val="CardeSubseo"/>
                <w:b w:val="0"/>
                <w:color w:val="auto"/>
                <w:sz w:val="32"/>
                <w:szCs w:val="32"/>
              </w:rPr>
              <w:t>Menor Aprendiz</w:t>
            </w:r>
            <w:r w:rsidRPr="00B57544">
              <w:rPr>
                <w:color w:val="auto"/>
                <w:sz w:val="32"/>
                <w:szCs w:val="32"/>
              </w:rPr>
              <w:t xml:space="preserve"> (15/10/2012 – 03/06/2013)</w:t>
            </w:r>
          </w:p>
          <w:p w:rsidR="00985E6F" w:rsidRPr="00B57544" w:rsidRDefault="00985E6F" w:rsidP="00985E6F">
            <w:pPr>
              <w:pStyle w:val="DatadaSubseo"/>
              <w:rPr>
                <w:bCs w:val="0"/>
                <w:color w:val="auto"/>
                <w:sz w:val="32"/>
                <w:szCs w:val="32"/>
              </w:rPr>
            </w:pPr>
            <w:r w:rsidRPr="00B57544">
              <w:rPr>
                <w:bCs w:val="0"/>
                <w:color w:val="auto"/>
                <w:sz w:val="32"/>
                <w:szCs w:val="32"/>
              </w:rPr>
              <w:t xml:space="preserve">Star Service (Guaíba) – RH </w:t>
            </w:r>
          </w:p>
          <w:p w:rsidR="00985E6F" w:rsidRPr="00B57544" w:rsidRDefault="00985E6F" w:rsidP="00985E6F">
            <w:pPr>
              <w:rPr>
                <w:b/>
                <w:color w:val="auto"/>
                <w:sz w:val="32"/>
                <w:szCs w:val="32"/>
              </w:rPr>
            </w:pPr>
          </w:p>
          <w:p w:rsidR="00985E6F" w:rsidRPr="00B57544" w:rsidRDefault="00985E6F" w:rsidP="00985E6F">
            <w:pPr>
              <w:pStyle w:val="Seo"/>
              <w:rPr>
                <w:color w:val="auto"/>
                <w:sz w:val="32"/>
                <w:szCs w:val="32"/>
              </w:rPr>
            </w:pPr>
            <w:r w:rsidRPr="00B57544">
              <w:rPr>
                <w:color w:val="auto"/>
                <w:sz w:val="32"/>
                <w:szCs w:val="32"/>
              </w:rPr>
              <w:t>Qualificações</w:t>
            </w:r>
          </w:p>
          <w:p w:rsidR="00985E6F" w:rsidRPr="00B57544" w:rsidRDefault="00985E6F" w:rsidP="00985E6F">
            <w:pPr>
              <w:pStyle w:val="Commarcadores"/>
              <w:numPr>
                <w:ilvl w:val="0"/>
                <w:numId w:val="1"/>
              </w:numPr>
              <w:rPr>
                <w:color w:val="auto"/>
                <w:sz w:val="32"/>
                <w:szCs w:val="32"/>
              </w:rPr>
            </w:pPr>
            <w:r w:rsidRPr="00B57544">
              <w:rPr>
                <w:color w:val="auto"/>
                <w:sz w:val="32"/>
                <w:szCs w:val="32"/>
              </w:rPr>
              <w:t>Inglês – (welcome, hello, routine)</w:t>
            </w:r>
          </w:p>
          <w:p w:rsidR="00985E6F" w:rsidRPr="00B57544" w:rsidRDefault="00985E6F" w:rsidP="00985E6F">
            <w:pPr>
              <w:pStyle w:val="Commarcadores"/>
              <w:numPr>
                <w:ilvl w:val="0"/>
                <w:numId w:val="1"/>
              </w:numPr>
              <w:rPr>
                <w:color w:val="auto"/>
                <w:sz w:val="32"/>
                <w:szCs w:val="32"/>
              </w:rPr>
            </w:pPr>
            <w:r w:rsidRPr="00B57544">
              <w:rPr>
                <w:color w:val="auto"/>
                <w:sz w:val="32"/>
                <w:szCs w:val="32"/>
              </w:rPr>
              <w:t>Escolas QI - Carga Horária: 52:00</w:t>
            </w:r>
          </w:p>
          <w:p w:rsidR="00985E6F" w:rsidRPr="00B57544" w:rsidRDefault="00985E6F" w:rsidP="00985E6F">
            <w:pPr>
              <w:pStyle w:val="Commarcadores"/>
              <w:numPr>
                <w:ilvl w:val="0"/>
                <w:numId w:val="0"/>
              </w:numPr>
              <w:rPr>
                <w:color w:val="auto"/>
                <w:sz w:val="32"/>
                <w:szCs w:val="32"/>
              </w:rPr>
            </w:pPr>
          </w:p>
          <w:p w:rsidR="00985E6F" w:rsidRPr="00B57544" w:rsidRDefault="00985E6F" w:rsidP="00985E6F">
            <w:pPr>
              <w:pStyle w:val="Commarcadores"/>
              <w:numPr>
                <w:ilvl w:val="0"/>
                <w:numId w:val="1"/>
              </w:numPr>
              <w:rPr>
                <w:color w:val="auto"/>
                <w:sz w:val="32"/>
                <w:szCs w:val="32"/>
              </w:rPr>
            </w:pPr>
            <w:r w:rsidRPr="00B57544">
              <w:rPr>
                <w:b/>
                <w:color w:val="auto"/>
                <w:sz w:val="32"/>
                <w:szCs w:val="32"/>
              </w:rPr>
              <w:t>Informática</w:t>
            </w:r>
            <w:r w:rsidRPr="00B57544">
              <w:rPr>
                <w:color w:val="auto"/>
                <w:sz w:val="32"/>
                <w:szCs w:val="32"/>
              </w:rPr>
              <w:t xml:space="preserve"> (Sistema Operacional, Power point, Internet, Microsoft Word, Microsoft Excel, Corel Draw, Dreamweaver, Manutenção e Configuração de micros e Programação de jogos)</w:t>
            </w:r>
          </w:p>
          <w:p w:rsidR="00985E6F" w:rsidRPr="00B57544" w:rsidRDefault="00985E6F" w:rsidP="00985E6F">
            <w:pPr>
              <w:pStyle w:val="Commarcadores"/>
              <w:numPr>
                <w:ilvl w:val="0"/>
                <w:numId w:val="1"/>
              </w:numPr>
              <w:rPr>
                <w:color w:val="auto"/>
                <w:sz w:val="32"/>
                <w:szCs w:val="32"/>
              </w:rPr>
            </w:pPr>
            <w:r w:rsidRPr="00B57544">
              <w:rPr>
                <w:color w:val="auto"/>
                <w:sz w:val="32"/>
                <w:szCs w:val="32"/>
              </w:rPr>
              <w:t xml:space="preserve">Escola Educx Pro – 2 anos </w:t>
            </w:r>
          </w:p>
          <w:p w:rsidR="00FD5C8A" w:rsidRPr="00B57544" w:rsidRDefault="00FD5C8A" w:rsidP="00985E6F">
            <w:pPr>
              <w:pStyle w:val="Commarcadores"/>
              <w:numPr>
                <w:ilvl w:val="0"/>
                <w:numId w:val="0"/>
              </w:numPr>
              <w:ind w:left="360"/>
              <w:rPr>
                <w:sz w:val="32"/>
                <w:szCs w:val="32"/>
              </w:rPr>
            </w:pPr>
          </w:p>
          <w:p w:rsidR="00FD5C8A" w:rsidRPr="00B57544" w:rsidRDefault="00FD5C8A">
            <w:pPr>
              <w:pStyle w:val="Commarcadores"/>
              <w:numPr>
                <w:ilvl w:val="0"/>
                <w:numId w:val="0"/>
              </w:numPr>
              <w:rPr>
                <w:sz w:val="32"/>
                <w:szCs w:val="32"/>
              </w:rPr>
            </w:pPr>
          </w:p>
        </w:tc>
      </w:tr>
    </w:tbl>
    <w:p w:rsidR="00FD5C8A" w:rsidRDefault="00FD5C8A" w:rsidP="00985E6F"/>
    <w:sectPr w:rsidR="00FD5C8A" w:rsidSect="00985E6F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720" w:right="720" w:bottom="720" w:left="720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BEF" w:rsidRDefault="00FC7BEF">
      <w:pPr>
        <w:spacing w:after="0" w:line="240" w:lineRule="auto"/>
      </w:pPr>
      <w:r>
        <w:separator/>
      </w:r>
    </w:p>
  </w:endnote>
  <w:endnote w:type="continuationSeparator" w:id="1">
    <w:p w:rsidR="00FC7BEF" w:rsidRDefault="00FC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8A" w:rsidRDefault="00F65FA9">
    <w:pPr>
      <w:pStyle w:val="RodapEsquerd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 w:rsidR="00985E6F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88341AC2672644CA931CD1B367038D5D"/>
        </w:placeholder>
        <w:showingPlcHdr/>
        <w:text/>
      </w:sdtPr>
      <w:sdtContent>
        <w:r>
          <w:t>[Digite seu telefone]</w:t>
        </w:r>
      </w:sdtContent>
    </w:sdt>
  </w:p>
  <w:p w:rsidR="00FD5C8A" w:rsidRDefault="00FD5C8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8A" w:rsidRDefault="00F65FA9">
    <w:pPr>
      <w:pStyle w:val="RodapDireit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59CAFFB12D8942C3B2BC7869CD9CEFD9"/>
        </w:placeholder>
        <w:temporary/>
        <w:showingPlcHdr/>
        <w:text/>
      </w:sdtPr>
      <w:sdtContent>
        <w:r>
          <w:t>[Digite seu endereço de email]</w:t>
        </w:r>
      </w:sdtContent>
    </w:sdt>
  </w:p>
  <w:p w:rsidR="00FD5C8A" w:rsidRDefault="00FD5C8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BEF" w:rsidRDefault="00FC7BEF">
      <w:pPr>
        <w:spacing w:after="0" w:line="240" w:lineRule="auto"/>
      </w:pPr>
      <w:r>
        <w:separator/>
      </w:r>
    </w:p>
  </w:footnote>
  <w:footnote w:type="continuationSeparator" w:id="1">
    <w:p w:rsidR="00FC7BEF" w:rsidRDefault="00FC7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8A" w:rsidRDefault="00F65FA9">
    <w:pPr>
      <w:pStyle w:val="CabealhoEsqu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4954206"/>
        <w:placeholder>
          <w:docPart w:val="92F4AEC52CA549A2A30CBE121B33605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985E6F">
          <w:t>User</w:t>
        </w:r>
      </w:sdtContent>
    </w:sdt>
  </w:p>
  <w:p w:rsidR="00FD5C8A" w:rsidRDefault="00FD5C8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8A" w:rsidRDefault="00F65FA9">
    <w:pPr>
      <w:pStyle w:val="CabealhoDireit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4954207"/>
        <w:placeholder>
          <w:docPart w:val="4C100BA6BD2B4D4BB325E2DC0D70B65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985E6F">
          <w:t>User</w:t>
        </w:r>
      </w:sdtContent>
    </w:sdt>
  </w:p>
  <w:p w:rsidR="00FD5C8A" w:rsidRDefault="00FD5C8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B57544"/>
    <w:rsid w:val="00447DB5"/>
    <w:rsid w:val="00797CFE"/>
    <w:rsid w:val="00985E6F"/>
    <w:rsid w:val="00B57544"/>
    <w:rsid w:val="00F65FA9"/>
    <w:rsid w:val="00FB749E"/>
    <w:rsid w:val="00FC7BEF"/>
    <w:rsid w:val="00FD5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8A"/>
    <w:rPr>
      <w:rFonts w:eastAsiaTheme="minorEastAsia" w:cstheme="minorBidi"/>
      <w:color w:val="000000" w:themeColor="text1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FD5C8A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C8A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C8A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C8A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C8A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C8A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C8A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C8A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C8A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FD5C8A"/>
    <w:pPr>
      <w:spacing w:after="0" w:line="240" w:lineRule="auto"/>
    </w:pPr>
    <w:rPr>
      <w:rFonts w:eastAsiaTheme="minorEastAsia" w:cstheme="minorBidi"/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basedOn w:val="Normal"/>
    <w:link w:val="SemEspaamentoChar"/>
    <w:uiPriority w:val="99"/>
    <w:qFormat/>
    <w:rsid w:val="00FD5C8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D5C8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D5C8A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FD5C8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D5C8A"/>
    <w:rPr>
      <w:color w:val="000000" w:themeColor="text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5C8A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5C8A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Commarcadores">
    <w:name w:val="List Bullet"/>
    <w:basedOn w:val="Normal"/>
    <w:uiPriority w:val="36"/>
    <w:unhideWhenUsed/>
    <w:qFormat/>
    <w:rsid w:val="00FD5C8A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FD5C8A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FD5C8A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FD5C8A"/>
    <w:rPr>
      <w:i/>
      <w:iCs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sid w:val="00FD5C8A"/>
    <w:rPr>
      <w:i/>
      <w:iCs/>
      <w:color w:val="7F7F7F" w:themeColor="background1" w:themeShade="7F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C8A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rsid w:val="00FD5C8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unhideWhenUsed/>
    <w:qFormat/>
    <w:rsid w:val="00FD5C8A"/>
    <w:pPr>
      <w:numPr>
        <w:numId w:val="22"/>
      </w:numPr>
      <w:spacing w:after="1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D5C8A"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FD5C8A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rsid w:val="00FD5C8A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e">
    <w:name w:val="Emphasis"/>
    <w:uiPriority w:val="20"/>
    <w:qFormat/>
    <w:rsid w:val="00FD5C8A"/>
    <w:rPr>
      <w:rFonts w:eastAsiaTheme="minorEastAsia" w:cstheme="minorBidi"/>
      <w:b/>
      <w:bCs/>
      <w:i/>
      <w:iCs/>
      <w:spacing w:val="0"/>
      <w:szCs w:val="20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rsid w:val="00FD5C8A"/>
    <w:rPr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FD5C8A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C8A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C8A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C8A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C8A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C8A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C8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C8A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FD5C8A"/>
    <w:rPr>
      <w:b/>
      <w:bCs/>
      <w:i/>
      <w:iCs/>
      <w:color w:val="BAC737" w:themeColor="accent3" w:themeShade="BF"/>
      <w:sz w:val="20"/>
    </w:rPr>
  </w:style>
  <w:style w:type="paragraph" w:styleId="CitaoIntensa">
    <w:name w:val="Intense Quote"/>
    <w:basedOn w:val="Normal"/>
    <w:link w:val="CitaoIntensaChar"/>
    <w:uiPriority w:val="30"/>
    <w:qFormat/>
    <w:rsid w:val="00FD5C8A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C8A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sid w:val="00FD5C8A"/>
    <w:rPr>
      <w:b/>
      <w:bCs/>
      <w:color w:val="525A7D" w:themeColor="accent1" w:themeShade="BF"/>
      <w:sz w:val="20"/>
      <w:u w:val="single"/>
    </w:rPr>
  </w:style>
  <w:style w:type="paragraph" w:styleId="Commarcadores3">
    <w:name w:val="List Bullet 3"/>
    <w:basedOn w:val="Normal"/>
    <w:uiPriority w:val="36"/>
    <w:unhideWhenUsed/>
    <w:qFormat/>
    <w:rsid w:val="00FD5C8A"/>
    <w:pPr>
      <w:numPr>
        <w:numId w:val="23"/>
      </w:numPr>
      <w:spacing w:after="120"/>
      <w:contextualSpacing/>
    </w:pPr>
  </w:style>
  <w:style w:type="paragraph" w:styleId="Commarcadores4">
    <w:name w:val="List Bullet 4"/>
    <w:basedOn w:val="Normal"/>
    <w:uiPriority w:val="36"/>
    <w:unhideWhenUsed/>
    <w:qFormat/>
    <w:rsid w:val="00FD5C8A"/>
    <w:pPr>
      <w:numPr>
        <w:numId w:val="24"/>
      </w:numPr>
      <w:spacing w:after="120"/>
      <w:contextualSpacing/>
    </w:pPr>
  </w:style>
  <w:style w:type="paragraph" w:styleId="Commarcadores5">
    <w:name w:val="List Bullet 5"/>
    <w:basedOn w:val="Normal"/>
    <w:uiPriority w:val="36"/>
    <w:unhideWhenUsed/>
    <w:qFormat/>
    <w:rsid w:val="00FD5C8A"/>
    <w:pPr>
      <w:numPr>
        <w:numId w:val="25"/>
      </w:numPr>
      <w:spacing w:after="120"/>
      <w:contextualSpacing/>
    </w:pPr>
  </w:style>
  <w:style w:type="character" w:styleId="Forte">
    <w:name w:val="Strong"/>
    <w:uiPriority w:val="22"/>
    <w:qFormat/>
    <w:rsid w:val="00FD5C8A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FD5C8A"/>
    <w:rPr>
      <w:i/>
      <w:iCs/>
      <w:color w:val="737373" w:themeColor="text1" w:themeTint="8C"/>
      <w:kern w:val="16"/>
      <w:sz w:val="20"/>
    </w:rPr>
  </w:style>
  <w:style w:type="character" w:styleId="RefernciaSutil">
    <w:name w:val="Subtle Reference"/>
    <w:basedOn w:val="Fontepargpadro"/>
    <w:uiPriority w:val="31"/>
    <w:qFormat/>
    <w:rsid w:val="00FD5C8A"/>
    <w:rPr>
      <w:color w:val="737373" w:themeColor="text1" w:themeTint="8C"/>
      <w:sz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SemEspaamento"/>
    <w:link w:val="CardeEndereodoRemetente"/>
    <w:uiPriority w:val="2"/>
    <w:unhideWhenUsed/>
    <w:qFormat/>
    <w:rsid w:val="00FD5C8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FD5C8A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D5C8A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FD5C8A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sid w:val="00FD5C8A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sid w:val="00FD5C8A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sid w:val="00FD5C8A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sid w:val="00FD5C8A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2"/>
    <w:rsid w:val="00FD5C8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sid w:val="00FD5C8A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FD5C8A"/>
    <w:rPr>
      <w:b w:val="0"/>
      <w:color w:val="727CA3" w:themeColor="accent1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FD5C8A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FD5C8A"/>
    <w:rPr>
      <w:rFonts w:eastAsiaTheme="majorEastAsia" w:cstheme="majorBidi"/>
      <w:szCs w:val="18"/>
      <w:lang w:val="pt-BR"/>
    </w:rPr>
  </w:style>
  <w:style w:type="paragraph" w:customStyle="1" w:styleId="PginadoePrimeiroRodap">
    <w:name w:val="Página doe Primeiro Rodapé"/>
    <w:basedOn w:val="Rodap"/>
    <w:uiPriority w:val="34"/>
    <w:rsid w:val="00FD5C8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iraPginadoCabealho">
    <w:name w:val="Primeira Página do Cabeçalho"/>
    <w:basedOn w:val="Cabealho"/>
    <w:qFormat/>
    <w:rsid w:val="00FD5C8A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rsid w:val="00FD5C8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CabealhoEsquerdo">
    <w:name w:val="Cabeçalho Esquerdo"/>
    <w:basedOn w:val="Cabealho"/>
    <w:uiPriority w:val="35"/>
    <w:unhideWhenUsed/>
    <w:qFormat/>
    <w:rsid w:val="00FD5C8A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FD5C8A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CabealhoDireito">
    <w:name w:val="Cabeçalho Direito"/>
    <w:basedOn w:val="Cabealho"/>
    <w:uiPriority w:val="35"/>
    <w:unhideWhenUsed/>
    <w:qFormat/>
    <w:rsid w:val="00FD5C8A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unhideWhenUsed/>
    <w:qFormat/>
    <w:rsid w:val="00FD5C8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Destinatrio1">
    <w:name w:val="Destinatário1"/>
    <w:basedOn w:val="SemEspaamento"/>
    <w:uiPriority w:val="1"/>
    <w:qFormat/>
    <w:rsid w:val="00FD5C8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1EC3ACFCD8457789D3DA346D813A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BC2A8F-BBF9-409D-BABB-8807A15219F5}"/>
      </w:docPartPr>
      <w:docPartBody>
        <w:p w:rsidR="00000000" w:rsidRDefault="004226C6">
          <w:pPr>
            <w:pStyle w:val="1C1EC3ACFCD8457789D3DA346D813A7A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92F4AEC52CA549A2A30CBE121B3360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029EBE-09D6-4812-9A3E-0D61A4672B17}"/>
      </w:docPartPr>
      <w:docPartBody>
        <w:p w:rsidR="00000000" w:rsidRDefault="004226C6">
          <w:pPr>
            <w:pStyle w:val="92F4AEC52CA549A2A30CBE121B33605D"/>
          </w:pPr>
          <w:r>
            <w:t>[Digite o nome do autor]</w:t>
          </w:r>
        </w:p>
      </w:docPartBody>
    </w:docPart>
    <w:docPart>
      <w:docPartPr>
        <w:name w:val="4C100BA6BD2B4D4BB325E2DC0D70B6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1CF6D2-E885-4D00-81E5-CB1591E90614}"/>
      </w:docPartPr>
      <w:docPartBody>
        <w:p w:rsidR="00000000" w:rsidRDefault="004226C6">
          <w:pPr>
            <w:pStyle w:val="4C100BA6BD2B4D4BB325E2DC0D70B653"/>
          </w:pPr>
          <w:r>
            <w:t>[Digite o nome do autor]</w:t>
          </w:r>
        </w:p>
      </w:docPartBody>
    </w:docPart>
    <w:docPart>
      <w:docPartPr>
        <w:name w:val="88341AC2672644CA931CD1B367038D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CE9D93-9F16-4ABD-B4A6-95BE781FF52E}"/>
      </w:docPartPr>
      <w:docPartBody>
        <w:p w:rsidR="00000000" w:rsidRDefault="004226C6">
          <w:pPr>
            <w:pStyle w:val="88341AC2672644CA931CD1B367038D5D"/>
          </w:pPr>
          <w:r>
            <w:t>[Digit</w:t>
          </w:r>
          <w:r>
            <w:t>e seu telefone]</w:t>
          </w:r>
        </w:p>
      </w:docPartBody>
    </w:docPart>
    <w:docPart>
      <w:docPartPr>
        <w:name w:val="59CAFFB12D8942C3B2BC7869CD9CEF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295DB4-5B06-4122-A13E-86220DC697E5}"/>
      </w:docPartPr>
      <w:docPartBody>
        <w:p w:rsidR="00000000" w:rsidRDefault="004226C6">
          <w:pPr>
            <w:pStyle w:val="59CAFFB12D8942C3B2BC7869CD9CEFD9"/>
          </w:pPr>
          <w:r>
            <w:t>[Digite seu endereço de 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D2C35"/>
    <w:rsid w:val="004226C6"/>
    <w:rsid w:val="009D2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9D2C35"/>
    <w:rPr>
      <w:rFonts w:eastAsiaTheme="minorEastAsia" w:cstheme="minorBidi"/>
      <w:bCs w:val="0"/>
      <w:iCs w:val="0"/>
      <w:color w:val="808080"/>
      <w:szCs w:val="20"/>
      <w:lang w:val="pt-BR"/>
    </w:rPr>
  </w:style>
  <w:style w:type="paragraph" w:customStyle="1" w:styleId="1C1EC3ACFCD8457789D3DA346D813A7A">
    <w:name w:val="1C1EC3ACFCD8457789D3DA346D813A7A"/>
  </w:style>
  <w:style w:type="paragraph" w:customStyle="1" w:styleId="E017A27EBDDD4C36BF9E151700F03827">
    <w:name w:val="E017A27EBDDD4C36BF9E151700F03827"/>
  </w:style>
  <w:style w:type="paragraph" w:customStyle="1" w:styleId="15D7DB9635784CBEBAD8F29B5DE1A786">
    <w:name w:val="15D7DB9635784CBEBAD8F29B5DE1A786"/>
  </w:style>
  <w:style w:type="paragraph" w:customStyle="1" w:styleId="0F1D0ED4BA3B4BC4B48BE18BC8EC791D">
    <w:name w:val="0F1D0ED4BA3B4BC4B48BE18BC8EC791D"/>
  </w:style>
  <w:style w:type="paragraph" w:customStyle="1" w:styleId="61AC624D8D6746F1A82E0F8D9DD345CD">
    <w:name w:val="61AC624D8D6746F1A82E0F8D9DD345CD"/>
  </w:style>
  <w:style w:type="paragraph" w:customStyle="1" w:styleId="8157E170F8564DCB8A498F1260992E16">
    <w:name w:val="8157E170F8564DCB8A498F1260992E16"/>
  </w:style>
  <w:style w:type="paragraph" w:customStyle="1" w:styleId="962EEA4271744A618D851102C79E0F64">
    <w:name w:val="962EEA4271744A618D851102C79E0F64"/>
  </w:style>
  <w:style w:type="paragraph" w:customStyle="1" w:styleId="9DB7A7AD06504500A7DC82208BE65F09">
    <w:name w:val="9DB7A7AD06504500A7DC82208BE65F09"/>
  </w:style>
  <w:style w:type="paragraph" w:customStyle="1" w:styleId="33BF7178EBDD4FC9A7E9BCA252250AB2">
    <w:name w:val="33BF7178EBDD4FC9A7E9BCA252250AB2"/>
  </w:style>
  <w:style w:type="paragraph" w:customStyle="1" w:styleId="18EBA66B29D74E8C9386361FD2A10319">
    <w:name w:val="18EBA66B29D74E8C9386361FD2A10319"/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B5B9DECF21C94F37AD119D7969888073">
    <w:name w:val="B5B9DECF21C94F37AD119D7969888073"/>
  </w:style>
  <w:style w:type="paragraph" w:customStyle="1" w:styleId="1FBC6AA834FF46759E95295E20FE4496">
    <w:name w:val="1FBC6AA834FF46759E95295E20FE4496"/>
  </w:style>
  <w:style w:type="paragraph" w:customStyle="1" w:styleId="37BA39D4436F4EDAB6F49BAD403AE4BB">
    <w:name w:val="37BA39D4436F4EDAB6F49BAD403AE4BB"/>
  </w:style>
  <w:style w:type="paragraph" w:customStyle="1" w:styleId="561A44D30BC6432B84F132F3E73887AF">
    <w:name w:val="561A44D30BC6432B84F132F3E73887AF"/>
  </w:style>
  <w:style w:type="paragraph" w:customStyle="1" w:styleId="8271D639529E4ABCAA390C6EE6CD373D">
    <w:name w:val="8271D639529E4ABCAA390C6EE6CD373D"/>
  </w:style>
  <w:style w:type="paragraph" w:customStyle="1" w:styleId="F01D07E0C2194F078EE2CBE692E2096E">
    <w:name w:val="F01D07E0C2194F078EE2CBE692E2096E"/>
  </w:style>
  <w:style w:type="paragraph" w:customStyle="1" w:styleId="8068A078AC9741B9B303F0FBC4A2A894">
    <w:name w:val="8068A078AC9741B9B303F0FBC4A2A894"/>
  </w:style>
  <w:style w:type="paragraph" w:customStyle="1" w:styleId="92F4AEC52CA549A2A30CBE121B33605D">
    <w:name w:val="92F4AEC52CA549A2A30CBE121B33605D"/>
  </w:style>
  <w:style w:type="paragraph" w:customStyle="1" w:styleId="4C100BA6BD2B4D4BB325E2DC0D70B653">
    <w:name w:val="4C100BA6BD2B4D4BB325E2DC0D70B653"/>
  </w:style>
  <w:style w:type="paragraph" w:customStyle="1" w:styleId="88341AC2672644CA931CD1B367038D5D">
    <w:name w:val="88341AC2672644CA931CD1B367038D5D"/>
  </w:style>
  <w:style w:type="paragraph" w:customStyle="1" w:styleId="59CAFFB12D8942C3B2BC7869CD9CEFD9">
    <w:name w:val="59CAFFB12D8942C3B2BC7869CD9CEFD9"/>
  </w:style>
  <w:style w:type="paragraph" w:customStyle="1" w:styleId="46D17D0D6FD64E4BA436AFF85CE61509">
    <w:name w:val="46D17D0D6FD64E4BA436AFF85CE61509"/>
    <w:rsid w:val="009D2C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9F2EB-53CB-4588-93BD-E4AB460705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FA86FE55-2A2B-40E1-A12C-88E15E48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12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creator>User</dc:creator>
  <cp:lastModifiedBy>User</cp:lastModifiedBy>
  <cp:revision>2</cp:revision>
  <dcterms:created xsi:type="dcterms:W3CDTF">2015-04-25T00:51:00Z</dcterms:created>
  <dcterms:modified xsi:type="dcterms:W3CDTF">2015-04-25T01:03:00Z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