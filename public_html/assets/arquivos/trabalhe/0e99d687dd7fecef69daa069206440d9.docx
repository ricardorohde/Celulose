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ED0CB4">
        <w:tc>
          <w:tcPr>
            <w:tcW w:w="9576" w:type="dxa"/>
          </w:tcPr>
          <w:p w:rsidR="00ED0CB4" w:rsidRDefault="00E9575A">
            <w:pPr>
              <w:pStyle w:val="PrimeiraPginadoCabealh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  <w:r>
              <w:rPr>
                <w:color w:val="9FB8CD" w:themeColor="accent2"/>
              </w:rPr>
              <w:t>Vitae</w:t>
            </w:r>
            <w:bookmarkStart w:id="0" w:name="_GoBack"/>
            <w:bookmarkEnd w:id="0"/>
          </w:p>
        </w:tc>
      </w:tr>
    </w:tbl>
    <w:sdt>
      <w:sdtPr>
        <w:alias w:val="Nome do Currículo"/>
        <w:tag w:val="Nome do Currículo"/>
        <w:id w:val="2142538285"/>
        <w:placeholder>
          <w:docPart w:val="FCA831894A8242C1A2AABAB96031D1B3"/>
        </w:placeholder>
        <w:docPartList>
          <w:docPartGallery w:val="Quick Parts"/>
          <w:docPartCategory w:val=" Nome do Currículo"/>
        </w:docPartList>
      </w:sdtPr>
      <w:sdtEndPr/>
      <w:sdtContent>
        <w:p w:rsidR="00ED0CB4" w:rsidRDefault="00ED0CB4">
          <w:pPr>
            <w:pStyle w:val="SemEspaament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9"/>
            <w:gridCol w:w="9090"/>
          </w:tblGrid>
          <w:tr w:rsidR="00ED0CB4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ED0CB4" w:rsidRDefault="00ED0CB4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ED0CB4" w:rsidRDefault="00E9575A">
                <w:pPr>
                  <w:pStyle w:val="NomePessoal"/>
                </w:pPr>
                <w:r>
                  <w:t xml:space="preserve">Vitória </w:t>
                </w:r>
                <w:proofErr w:type="spellStart"/>
                <w:r>
                  <w:t>Dorilda</w:t>
                </w:r>
                <w:proofErr w:type="spellEnd"/>
                <w:r>
                  <w:t xml:space="preserve"> Bastos Batista </w:t>
                </w:r>
              </w:p>
              <w:p w:rsidR="00ED0CB4" w:rsidRDefault="00E9575A">
                <w:pPr>
                  <w:pStyle w:val="TextodoEndereo"/>
                  <w:spacing w:line="240" w:lineRule="auto"/>
                </w:pPr>
                <w:proofErr w:type="gramStart"/>
                <w:r>
                  <w:t>Negrinho Santos 1641</w:t>
                </w:r>
                <w:proofErr w:type="gramEnd"/>
                <w:r>
                  <w:t xml:space="preserve"> Harmonia - Canoas</w:t>
                </w:r>
              </w:p>
              <w:p w:rsidR="00ED0CB4" w:rsidRDefault="00167C13">
                <w:pPr>
                  <w:pStyle w:val="TextodoEndereo"/>
                  <w:spacing w:line="240" w:lineRule="auto"/>
                </w:pPr>
                <w:r>
                  <w:t xml:space="preserve">Telefone: </w:t>
                </w:r>
                <w:r w:rsidR="00E9575A">
                  <w:t>51 92301196</w:t>
                </w:r>
                <w:proofErr w:type="gramStart"/>
                <w:r w:rsidR="00E9575A">
                  <w:t xml:space="preserve">   </w:t>
                </w:r>
                <w:proofErr w:type="gramEnd"/>
                <w:r w:rsidR="00E9575A">
                  <w:t>- 51 84616612</w:t>
                </w:r>
              </w:p>
              <w:p w:rsidR="00ED0CB4" w:rsidRDefault="00167C13">
                <w:pPr>
                  <w:pStyle w:val="TextodoEndereo"/>
                  <w:spacing w:line="240" w:lineRule="auto"/>
                </w:pPr>
                <w:proofErr w:type="spellStart"/>
                <w:r>
                  <w:t>Email</w:t>
                </w:r>
                <w:proofErr w:type="spellEnd"/>
                <w:r>
                  <w:t xml:space="preserve">: </w:t>
                </w:r>
                <w:r w:rsidR="00E9575A">
                  <w:t>vitoria.bastos@hotmail.com.br</w:t>
                </w:r>
              </w:p>
              <w:p w:rsidR="00ED0CB4" w:rsidRDefault="00ED0CB4" w:rsidP="00BD08E8">
                <w:pPr>
                  <w:pStyle w:val="TextodoEndereo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ED0CB4" w:rsidRDefault="00167C13">
          <w:pPr>
            <w:pStyle w:val="SemEspaamento"/>
          </w:pPr>
        </w:p>
      </w:sdtContent>
    </w:sdt>
    <w:p w:rsidR="00ED0CB4" w:rsidRDefault="00ED0CB4">
      <w:pPr>
        <w:pStyle w:val="SemEspaamento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ED0CB4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D0CB4" w:rsidRDefault="00ED0CB4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D0CB4" w:rsidRDefault="00167C13">
            <w:pPr>
              <w:pStyle w:val="Seo"/>
            </w:pPr>
            <w:r>
              <w:t>Objetivos</w:t>
            </w:r>
          </w:p>
          <w:p w:rsidR="00ED0CB4" w:rsidRDefault="00E9575A">
            <w:pPr>
              <w:pStyle w:val="TextodaSubseo"/>
            </w:pPr>
            <w:r>
              <w:t>PRIMEIRO EMPREGO</w:t>
            </w:r>
          </w:p>
          <w:p w:rsidR="00ED0CB4" w:rsidRDefault="00167C13">
            <w:pPr>
              <w:pStyle w:val="Seo"/>
            </w:pPr>
            <w:r>
              <w:t>Formação</w:t>
            </w:r>
            <w:r w:rsidR="00BD08E8">
              <w:t xml:space="preserve"> </w:t>
            </w:r>
            <w:r w:rsidR="00BD08E8" w:rsidRPr="00BD08E8">
              <w:t>2° grau</w:t>
            </w:r>
            <w:r w:rsidR="00BD08E8">
              <w:t xml:space="preserve"> incompleto</w:t>
            </w:r>
          </w:p>
          <w:p w:rsidR="00ED0CB4" w:rsidRDefault="00167C13">
            <w:pPr>
              <w:pStyle w:val="Subseo"/>
              <w:spacing w:after="0"/>
              <w:rPr>
                <w:b w:val="0"/>
              </w:rPr>
            </w:pPr>
            <w:r>
              <w:rPr>
                <w:b w:val="0"/>
              </w:rPr>
              <w:t xml:space="preserve"> (</w:t>
            </w:r>
            <w:r w:rsidR="00BD08E8">
              <w:rPr>
                <w:b w:val="0"/>
              </w:rPr>
              <w:t>Cursando</w:t>
            </w:r>
            <w:r>
              <w:rPr>
                <w:b w:val="0"/>
              </w:rPr>
              <w:t>)</w:t>
            </w:r>
          </w:p>
          <w:p w:rsidR="00ED0CB4" w:rsidRDefault="00ED0CB4" w:rsidP="00BD08E8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ED0CB4" w:rsidRDefault="00ED0CB4" w:rsidP="00BD08E8">
            <w:pPr>
              <w:pStyle w:val="Commarcadores"/>
              <w:numPr>
                <w:ilvl w:val="0"/>
                <w:numId w:val="0"/>
              </w:num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ED0CB4">
        <w:trPr>
          <w:trHeight w:val="576"/>
        </w:trPr>
        <w:tc>
          <w:tcPr>
            <w:tcW w:w="9576" w:type="dxa"/>
          </w:tcPr>
          <w:p w:rsidR="00ED0CB4" w:rsidRDefault="00ED0CB4">
            <w:pPr>
              <w:spacing w:after="0" w:line="240" w:lineRule="auto"/>
            </w:pPr>
          </w:p>
        </w:tc>
      </w:tr>
    </w:tbl>
    <w:p w:rsidR="00ED0CB4" w:rsidRDefault="00ED0CB4"/>
    <w:p w:rsidR="00ED0CB4" w:rsidRDefault="00ED0CB4"/>
    <w:sectPr w:rsidR="00ED0CB4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13" w:rsidRDefault="00167C13">
      <w:pPr>
        <w:spacing w:after="0" w:line="240" w:lineRule="auto"/>
      </w:pPr>
      <w:r>
        <w:separator/>
      </w:r>
    </w:p>
  </w:endnote>
  <w:endnote w:type="continuationSeparator" w:id="0">
    <w:p w:rsidR="00167C13" w:rsidRDefault="0016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CB4" w:rsidRDefault="00167C13">
    <w:pPr>
      <w:pStyle w:val="RodapEsqu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proofErr w:type="gramStart"/>
    <w:r>
      <w:t>2</w:t>
    </w:r>
    <w:proofErr w:type="gramEnd"/>
    <w: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[Digite seu telefone]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CB4" w:rsidRDefault="00167C13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proofErr w:type="gramStart"/>
    <w:r>
      <w:t>3</w:t>
    </w:r>
    <w:proofErr w:type="gramEnd"/>
    <w: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[Digite seu endereço de email]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13" w:rsidRDefault="00167C13">
      <w:pPr>
        <w:spacing w:after="0" w:line="240" w:lineRule="auto"/>
      </w:pPr>
      <w:r>
        <w:separator/>
      </w:r>
    </w:p>
  </w:footnote>
  <w:footnote w:type="continuationSeparator" w:id="0">
    <w:p w:rsidR="00167C13" w:rsidRDefault="00167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CB4" w:rsidRDefault="00167C13">
    <w:pPr>
      <w:pStyle w:val="CabealhoEsqu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E9575A">
          <w:t>zita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CB4" w:rsidRDefault="00167C13">
    <w:pPr>
      <w:pStyle w:val="CabealhoDireit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E9575A">
          <w:t>zita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A"/>
    <w:rsid w:val="00167C13"/>
    <w:rsid w:val="00BD08E8"/>
    <w:rsid w:val="00E9575A"/>
    <w:rsid w:val="00E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Commarcadore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o">
    <w:name w:val="Subseção"/>
    <w:basedOn w:val="Normal"/>
    <w:link w:val="CardeSubseo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o">
    <w:name w:val="Quote"/>
    <w:basedOn w:val="Normal"/>
    <w:link w:val="CitaoChar"/>
    <w:uiPriority w:val="29"/>
    <w:qFormat/>
    <w:rPr>
      <w:i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Fontepargpadro"/>
    <w:uiPriority w:val="99"/>
    <w:semiHidden/>
    <w:unhideWhenUsed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e">
    <w:name w:val="Emphasis"/>
    <w:uiPriority w:val="20"/>
    <w:qFormat/>
    <w:rPr>
      <w:b/>
      <w:i/>
      <w:spacing w:val="0"/>
    </w:rPr>
  </w:style>
  <w:style w:type="character" w:customStyle="1" w:styleId="SemEspaamentoChar">
    <w:name w:val="Sem Espaçamento Char"/>
    <w:basedOn w:val="Fontepargpadro"/>
    <w:link w:val="SemEspaament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Commarcadore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Forte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eSutil">
    <w:name w:val="Subtle Emphasis"/>
    <w:basedOn w:val="Fontepargpadro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dereodoRemetente">
    <w:name w:val="Endereço do Remetente"/>
    <w:basedOn w:val="SemEspaamento"/>
    <w:link w:val="CardeEndereodoReme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Pr>
      <w:color w:val="727CA3" w:themeColor="accent1"/>
      <w:sz w:val="18"/>
    </w:rPr>
  </w:style>
  <w:style w:type="paragraph" w:customStyle="1" w:styleId="TextodaSubseo">
    <w:name w:val="Texto da Subseção"/>
    <w:basedOn w:val="Normal"/>
    <w:uiPriority w:val="5"/>
    <w:qFormat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ginadoPrimeiroRodap">
    <w:name w:val="Página do Primeiro Rodapé"/>
    <w:basedOn w:val="Rodap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iraPginadoCabealho">
    <w:name w:val="Primeira Página do Cabeçalho"/>
    <w:basedOn w:val="Cabealh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CabealhoEsquerdo">
    <w:name w:val="Cabeçalho Esquerdo"/>
    <w:basedOn w:val="Cabealh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ta\AppData\Roaming\Microsoft\Modelo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A831894A8242C1A2AABAB96031D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3CEE6E-457A-4F27-A5B0-2267CAA788DB}"/>
      </w:docPartPr>
      <w:docPartBody>
        <w:p w:rsidR="00000000" w:rsidRDefault="00062790">
          <w:pPr>
            <w:pStyle w:val="FCA831894A8242C1A2AABAB96031D1B3"/>
          </w:pPr>
          <w:r>
            <w:rPr>
              <w:rStyle w:val="TextodoEspaoReservado"/>
            </w:rPr>
            <w:t>Escolha um bloco de criação.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90"/>
    <w:rsid w:val="000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FCA831894A8242C1A2AABAB96031D1B3">
    <w:name w:val="FCA831894A8242C1A2AABAB96031D1B3"/>
  </w:style>
  <w:style w:type="paragraph" w:customStyle="1" w:styleId="D9B0F79F555A40D0811D01DAA953455A">
    <w:name w:val="D9B0F79F555A40D0811D01DAA953455A"/>
  </w:style>
  <w:style w:type="paragraph" w:customStyle="1" w:styleId="3DDD937467FD4EFB8DCFD40C69EB0883">
    <w:name w:val="3DDD937467FD4EFB8DCFD40C69EB0883"/>
  </w:style>
  <w:style w:type="paragraph" w:customStyle="1" w:styleId="2AE9646ABCF24D13AD39599998270179">
    <w:name w:val="2AE9646ABCF24D13AD39599998270179"/>
  </w:style>
  <w:style w:type="paragraph" w:customStyle="1" w:styleId="F935AA28F4E34E249BB2E88F531A0E09">
    <w:name w:val="F935AA28F4E34E249BB2E88F531A0E09"/>
  </w:style>
  <w:style w:type="paragraph" w:customStyle="1" w:styleId="F524DE59B7804F30AC6D3FEDB5D224D1">
    <w:name w:val="F524DE59B7804F30AC6D3FEDB5D224D1"/>
  </w:style>
  <w:style w:type="paragraph" w:customStyle="1" w:styleId="90DEB7AE687A466C913EABB293C66103">
    <w:name w:val="90DEB7AE687A466C913EABB293C66103"/>
  </w:style>
  <w:style w:type="paragraph" w:customStyle="1" w:styleId="B902423F0CBA49FCA7FF878F72519742">
    <w:name w:val="B902423F0CBA49FCA7FF878F72519742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E874117AC26246E5AD81FD331B6DE2BB">
    <w:name w:val="E874117AC26246E5AD81FD331B6DE2BB"/>
  </w:style>
  <w:style w:type="paragraph" w:customStyle="1" w:styleId="F666AB91BB934D9A8AF646F8DAE5580D">
    <w:name w:val="F666AB91BB934D9A8AF646F8DAE5580D"/>
  </w:style>
  <w:style w:type="paragraph" w:customStyle="1" w:styleId="56C8DFDAF86449F1A1BE3F83F02227E8">
    <w:name w:val="56C8DFDAF86449F1A1BE3F83F02227E8"/>
  </w:style>
  <w:style w:type="paragraph" w:customStyle="1" w:styleId="8B950B1179AE4094B4806371D96B42F4">
    <w:name w:val="8B950B1179AE4094B4806371D96B42F4"/>
  </w:style>
  <w:style w:type="paragraph" w:customStyle="1" w:styleId="CFF582DCB74442A795245D1426032E1E">
    <w:name w:val="CFF582DCB74442A795245D1426032E1E"/>
  </w:style>
  <w:style w:type="paragraph" w:customStyle="1" w:styleId="45D4E61F400A44D69589FA1C9572C1B5">
    <w:name w:val="45D4E61F400A44D69589FA1C9572C1B5"/>
  </w:style>
  <w:style w:type="paragraph" w:customStyle="1" w:styleId="2B94978FD9734DDBB639A53021269F16">
    <w:name w:val="2B94978FD9734DDBB639A53021269F16"/>
  </w:style>
  <w:style w:type="paragraph" w:customStyle="1" w:styleId="78928441461E45E79589AD85572C5593">
    <w:name w:val="78928441461E45E79589AD85572C5593"/>
  </w:style>
  <w:style w:type="paragraph" w:customStyle="1" w:styleId="9FDFCAE93FE24175BBF5696A6D60BADB">
    <w:name w:val="9FDFCAE93FE24175BBF5696A6D60BA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FCA831894A8242C1A2AABAB96031D1B3">
    <w:name w:val="FCA831894A8242C1A2AABAB96031D1B3"/>
  </w:style>
  <w:style w:type="paragraph" w:customStyle="1" w:styleId="D9B0F79F555A40D0811D01DAA953455A">
    <w:name w:val="D9B0F79F555A40D0811D01DAA953455A"/>
  </w:style>
  <w:style w:type="paragraph" w:customStyle="1" w:styleId="3DDD937467FD4EFB8DCFD40C69EB0883">
    <w:name w:val="3DDD937467FD4EFB8DCFD40C69EB0883"/>
  </w:style>
  <w:style w:type="paragraph" w:customStyle="1" w:styleId="2AE9646ABCF24D13AD39599998270179">
    <w:name w:val="2AE9646ABCF24D13AD39599998270179"/>
  </w:style>
  <w:style w:type="paragraph" w:customStyle="1" w:styleId="F935AA28F4E34E249BB2E88F531A0E09">
    <w:name w:val="F935AA28F4E34E249BB2E88F531A0E09"/>
  </w:style>
  <w:style w:type="paragraph" w:customStyle="1" w:styleId="F524DE59B7804F30AC6D3FEDB5D224D1">
    <w:name w:val="F524DE59B7804F30AC6D3FEDB5D224D1"/>
  </w:style>
  <w:style w:type="paragraph" w:customStyle="1" w:styleId="90DEB7AE687A466C913EABB293C66103">
    <w:name w:val="90DEB7AE687A466C913EABB293C66103"/>
  </w:style>
  <w:style w:type="paragraph" w:customStyle="1" w:styleId="B902423F0CBA49FCA7FF878F72519742">
    <w:name w:val="B902423F0CBA49FCA7FF878F72519742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E874117AC26246E5AD81FD331B6DE2BB">
    <w:name w:val="E874117AC26246E5AD81FD331B6DE2BB"/>
  </w:style>
  <w:style w:type="paragraph" w:customStyle="1" w:styleId="F666AB91BB934D9A8AF646F8DAE5580D">
    <w:name w:val="F666AB91BB934D9A8AF646F8DAE5580D"/>
  </w:style>
  <w:style w:type="paragraph" w:customStyle="1" w:styleId="56C8DFDAF86449F1A1BE3F83F02227E8">
    <w:name w:val="56C8DFDAF86449F1A1BE3F83F02227E8"/>
  </w:style>
  <w:style w:type="paragraph" w:customStyle="1" w:styleId="8B950B1179AE4094B4806371D96B42F4">
    <w:name w:val="8B950B1179AE4094B4806371D96B42F4"/>
  </w:style>
  <w:style w:type="paragraph" w:customStyle="1" w:styleId="CFF582DCB74442A795245D1426032E1E">
    <w:name w:val="CFF582DCB74442A795245D1426032E1E"/>
  </w:style>
  <w:style w:type="paragraph" w:customStyle="1" w:styleId="45D4E61F400A44D69589FA1C9572C1B5">
    <w:name w:val="45D4E61F400A44D69589FA1C9572C1B5"/>
  </w:style>
  <w:style w:type="paragraph" w:customStyle="1" w:styleId="2B94978FD9734DDBB639A53021269F16">
    <w:name w:val="2B94978FD9734DDBB639A53021269F16"/>
  </w:style>
  <w:style w:type="paragraph" w:customStyle="1" w:styleId="78928441461E45E79589AD85572C5593">
    <w:name w:val="78928441461E45E79589AD85572C5593"/>
  </w:style>
  <w:style w:type="paragraph" w:customStyle="1" w:styleId="9FDFCAE93FE24175BBF5696A6D60BADB">
    <w:name w:val="9FDFCAE93FE24175BBF5696A6D60BA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C1F61F81-A9B0-4AA3-80EC-8314619B9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9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zita</dc:creator>
  <cp:lastModifiedBy>zita</cp:lastModifiedBy>
  <cp:revision>1</cp:revision>
  <dcterms:created xsi:type="dcterms:W3CDTF">2014-01-12T19:25:00Z</dcterms:created>
  <dcterms:modified xsi:type="dcterms:W3CDTF">2014-01-12T19:40:00Z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